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1C1" w:rsidRPr="00C54CE4" w:rsidRDefault="00C54CE4" w:rsidP="000351C1">
      <w:pPr>
        <w:pStyle w:val="a5"/>
        <w:numPr>
          <w:ilvl w:val="0"/>
          <w:numId w:val="4"/>
        </w:numPr>
        <w:ind w:firstLineChars="0"/>
        <w:rPr>
          <w:rFonts w:ascii="宋体" w:hAnsi="宋体"/>
          <w:b/>
          <w:sz w:val="44"/>
          <w:szCs w:val="44"/>
        </w:rPr>
      </w:pPr>
      <w:r>
        <w:rPr>
          <w:rFonts w:ascii="宋体" w:hAnsi="宋体" w:hint="eastAsia"/>
          <w:b/>
          <w:sz w:val="44"/>
          <w:szCs w:val="44"/>
        </w:rPr>
        <w:t>名词解释</w:t>
      </w:r>
    </w:p>
    <w:p w:rsidR="000351C1" w:rsidRPr="00D33A91" w:rsidRDefault="000351C1" w:rsidP="00BE249B">
      <w:pPr>
        <w:ind w:firstLineChars="200" w:firstLine="480"/>
        <w:rPr>
          <w:rFonts w:ascii="宋体" w:hAnsi="宋体"/>
          <w:sz w:val="24"/>
        </w:rPr>
      </w:pPr>
      <w:r w:rsidRPr="00D33A91">
        <w:rPr>
          <w:rFonts w:ascii="宋体" w:hAnsi="宋体" w:hint="eastAsia"/>
          <w:sz w:val="24"/>
        </w:rPr>
        <w:t>1．理想流体：实际的流体都是有粘性的，没有粘性的假想流体称为理想流体。</w:t>
      </w:r>
    </w:p>
    <w:p w:rsidR="000351C1" w:rsidRPr="00D33A91" w:rsidRDefault="000351C1" w:rsidP="000351C1">
      <w:pPr>
        <w:rPr>
          <w:rFonts w:ascii="宋体" w:hAnsi="宋体"/>
          <w:sz w:val="24"/>
        </w:rPr>
      </w:pPr>
    </w:p>
    <w:p w:rsidR="000351C1" w:rsidRPr="00D33A91" w:rsidRDefault="000351C1" w:rsidP="00BE249B">
      <w:pPr>
        <w:ind w:firstLineChars="200" w:firstLine="480"/>
        <w:rPr>
          <w:rFonts w:ascii="宋体" w:hAnsi="宋体"/>
          <w:sz w:val="24"/>
        </w:rPr>
      </w:pPr>
      <w:r w:rsidRPr="00D33A91">
        <w:rPr>
          <w:rFonts w:ascii="宋体" w:hAnsi="宋体" w:hint="eastAsia"/>
          <w:sz w:val="24"/>
        </w:rPr>
        <w:t>2．水力光滑与水力粗糙管：流体在管内作紊流流动时（1分），用符号△表示管壁绝对粗糙度，δ0表示粘性底层的厚度，则当δ0＞△时，</w:t>
      </w:r>
      <w:proofErr w:type="gramStart"/>
      <w:r w:rsidRPr="00D33A91">
        <w:rPr>
          <w:rFonts w:ascii="宋体" w:hAnsi="宋体" w:hint="eastAsia"/>
          <w:sz w:val="24"/>
        </w:rPr>
        <w:t>叫此时</w:t>
      </w:r>
      <w:proofErr w:type="gramEnd"/>
      <w:r w:rsidRPr="00D33A91">
        <w:rPr>
          <w:rFonts w:ascii="宋体" w:hAnsi="宋体" w:hint="eastAsia"/>
          <w:sz w:val="24"/>
        </w:rPr>
        <w:t>的管路为水力光滑管；（2分）当δ0＜△时，</w:t>
      </w:r>
      <w:proofErr w:type="gramStart"/>
      <w:r w:rsidRPr="00D33A91">
        <w:rPr>
          <w:rFonts w:ascii="宋体" w:hAnsi="宋体" w:hint="eastAsia"/>
          <w:sz w:val="24"/>
        </w:rPr>
        <w:t>叫此时</w:t>
      </w:r>
      <w:proofErr w:type="gramEnd"/>
      <w:r w:rsidRPr="00D33A91">
        <w:rPr>
          <w:rFonts w:ascii="宋体" w:hAnsi="宋体" w:hint="eastAsia"/>
          <w:sz w:val="24"/>
        </w:rPr>
        <w:t>的管路为水力粗糙管。（2分）</w:t>
      </w:r>
    </w:p>
    <w:p w:rsidR="000351C1" w:rsidRPr="00D33A91" w:rsidRDefault="000351C1" w:rsidP="000351C1">
      <w:pPr>
        <w:rPr>
          <w:rFonts w:ascii="宋体" w:hAnsi="宋体"/>
          <w:sz w:val="24"/>
        </w:rPr>
      </w:pPr>
    </w:p>
    <w:p w:rsidR="000351C1" w:rsidRPr="00D33A91" w:rsidRDefault="000351C1" w:rsidP="00BE249B">
      <w:pPr>
        <w:ind w:firstLineChars="200" w:firstLine="480"/>
        <w:rPr>
          <w:rFonts w:ascii="宋体" w:hAnsi="宋体"/>
          <w:sz w:val="24"/>
        </w:rPr>
      </w:pPr>
      <w:r w:rsidRPr="00D33A91">
        <w:rPr>
          <w:rFonts w:ascii="宋体" w:hAnsi="宋体" w:hint="eastAsia"/>
          <w:sz w:val="24"/>
        </w:rPr>
        <w:t>3．边界层厚度：物体壁面附近存在大的速度梯度的薄层称为边界层；（2分）通常，取壁面到沿壁面外法线上速度达到势流</w:t>
      </w:r>
      <w:proofErr w:type="gramStart"/>
      <w:r w:rsidRPr="00D33A91">
        <w:rPr>
          <w:rFonts w:ascii="宋体" w:hAnsi="宋体" w:hint="eastAsia"/>
          <w:sz w:val="24"/>
        </w:rPr>
        <w:t>区速度</w:t>
      </w:r>
      <w:proofErr w:type="gramEnd"/>
      <w:r w:rsidRPr="00D33A91">
        <w:rPr>
          <w:rFonts w:ascii="宋体" w:hAnsi="宋体" w:hint="eastAsia"/>
          <w:sz w:val="24"/>
        </w:rPr>
        <w:t>的</w:t>
      </w:r>
      <w:r w:rsidRPr="00D33A91">
        <w:rPr>
          <w:rFonts w:ascii="宋体" w:hAnsi="宋体"/>
          <w:sz w:val="24"/>
        </w:rPr>
        <w:t>99</w:t>
      </w:r>
      <w:r w:rsidRPr="00D33A91">
        <w:rPr>
          <w:rFonts w:ascii="宋体" w:hAnsi="宋体" w:hint="eastAsia"/>
          <w:sz w:val="24"/>
        </w:rPr>
        <w:t>％处的距离作为边界层的厚度，以δ表示。（3分）</w:t>
      </w:r>
    </w:p>
    <w:p w:rsidR="000351C1" w:rsidRPr="00D33A91" w:rsidRDefault="000351C1" w:rsidP="000351C1">
      <w:pPr>
        <w:rPr>
          <w:rFonts w:ascii="宋体" w:hAnsi="宋体"/>
          <w:sz w:val="24"/>
        </w:rPr>
      </w:pPr>
      <w:r w:rsidRPr="00D33A91">
        <w:rPr>
          <w:rFonts w:ascii="宋体" w:hAnsi="宋体" w:hint="eastAsia"/>
          <w:sz w:val="24"/>
        </w:rPr>
        <w:t xml:space="preserve"> </w:t>
      </w:r>
    </w:p>
    <w:p w:rsidR="000351C1" w:rsidRPr="00D33A91" w:rsidRDefault="000351C1" w:rsidP="00BE249B">
      <w:pPr>
        <w:ind w:firstLineChars="200" w:firstLine="480"/>
        <w:rPr>
          <w:rFonts w:ascii="宋体" w:hAnsi="宋体"/>
          <w:sz w:val="24"/>
        </w:rPr>
      </w:pPr>
      <w:r w:rsidRPr="00D33A91">
        <w:rPr>
          <w:rFonts w:ascii="宋体" w:hAnsi="宋体" w:hint="eastAsia"/>
          <w:sz w:val="24"/>
        </w:rPr>
        <w:t>4．卡门涡街：流体绕流圆柱时，随着雷诺数的增大边界层首先出现分离，分离点不断的前移；（2分）当雷诺数大到一定程度时，会形成两列几乎稳定的、非对称性的、交替脱落的、旋转方向相反的旋涡，并随主流向下游运动，这就是卡门涡街。（3分）</w:t>
      </w:r>
    </w:p>
    <w:p w:rsidR="000351C1" w:rsidRPr="00D33A91" w:rsidRDefault="000351C1" w:rsidP="000351C1">
      <w:pPr>
        <w:rPr>
          <w:rFonts w:ascii="宋体" w:hAnsi="宋体"/>
          <w:sz w:val="24"/>
        </w:rPr>
      </w:pPr>
    </w:p>
    <w:p w:rsidR="000351C1" w:rsidRDefault="000351C1" w:rsidP="000351C1">
      <w:pPr>
        <w:rPr>
          <w:rFonts w:ascii="宋体" w:hAnsi="宋体"/>
          <w:sz w:val="24"/>
        </w:rPr>
      </w:pPr>
      <w:r>
        <w:rPr>
          <w:rFonts w:ascii="宋体" w:hAnsi="宋体" w:hint="eastAsia"/>
          <w:sz w:val="24"/>
        </w:rPr>
        <w:t xml:space="preserve">    1、雷诺数：是反应流体流动状态的数，雷诺数的大小反应了流体流动时，流体质点惯性力和粘性力的对比关系。</w:t>
      </w:r>
    </w:p>
    <w:p w:rsidR="000351C1" w:rsidRDefault="000351C1" w:rsidP="000351C1">
      <w:pPr>
        <w:rPr>
          <w:rFonts w:ascii="宋体" w:hAnsi="宋体"/>
          <w:sz w:val="24"/>
        </w:rPr>
      </w:pPr>
      <w:r>
        <w:rPr>
          <w:rFonts w:ascii="宋体" w:hAnsi="宋体" w:hint="eastAsia"/>
          <w:sz w:val="24"/>
        </w:rPr>
        <w:t xml:space="preserve">    2、流线：流场中，在某一时刻，给点的切线方向与通过该点的流体质点的刘速方向重合的空间曲线称为流线。</w:t>
      </w:r>
    </w:p>
    <w:p w:rsidR="000351C1" w:rsidRDefault="000351C1" w:rsidP="000351C1">
      <w:pPr>
        <w:rPr>
          <w:rFonts w:ascii="宋体" w:hAnsi="宋体"/>
          <w:sz w:val="24"/>
        </w:rPr>
      </w:pPr>
      <w:r>
        <w:rPr>
          <w:rFonts w:ascii="宋体" w:hAnsi="宋体" w:hint="eastAsia"/>
          <w:sz w:val="24"/>
        </w:rPr>
        <w:t xml:space="preserve">    3、压力体：压力体是指三个面所封闭的流体体积，即底面是受压曲面，顶面是受压曲面边界线封闭的面积在自由面或者其延长面上的投影面，中间是通过受压曲面边界线所作的铅直投影面。</w:t>
      </w:r>
    </w:p>
    <w:p w:rsidR="000351C1" w:rsidRDefault="000351C1" w:rsidP="000351C1">
      <w:pPr>
        <w:rPr>
          <w:rFonts w:ascii="宋体" w:hAnsi="宋体"/>
          <w:sz w:val="24"/>
        </w:rPr>
      </w:pPr>
      <w:r>
        <w:rPr>
          <w:rFonts w:ascii="宋体" w:hAnsi="宋体" w:hint="eastAsia"/>
          <w:sz w:val="24"/>
        </w:rPr>
        <w:t xml:space="preserve">    4、牛顿流体：把在作剪切运动时满足牛顿内摩擦定律的流体称为牛顿流体。</w:t>
      </w:r>
    </w:p>
    <w:p w:rsidR="000351C1" w:rsidRDefault="000351C1" w:rsidP="000351C1">
      <w:pPr>
        <w:rPr>
          <w:rFonts w:ascii="宋体" w:hAnsi="宋体"/>
          <w:sz w:val="24"/>
        </w:rPr>
      </w:pPr>
      <w:r>
        <w:rPr>
          <w:rFonts w:ascii="宋体" w:hAnsi="宋体" w:hint="eastAsia"/>
          <w:sz w:val="24"/>
        </w:rPr>
        <w:t xml:space="preserve">    5、欧拉法：研究流体力学的一种方法，是指通过描述物理量在空间的分布来研究流体运动的方法。</w:t>
      </w:r>
    </w:p>
    <w:p w:rsidR="000351C1" w:rsidRDefault="000351C1" w:rsidP="000351C1">
      <w:pPr>
        <w:rPr>
          <w:rFonts w:ascii="宋体" w:hAnsi="宋体"/>
          <w:sz w:val="24"/>
        </w:rPr>
      </w:pPr>
      <w:r>
        <w:rPr>
          <w:rFonts w:ascii="宋体" w:hAnsi="宋体" w:hint="eastAsia"/>
          <w:sz w:val="24"/>
        </w:rPr>
        <w:t xml:space="preserve">    6、拉格朗日法：通过描述每一质点的运动达到了解流体运动的方法称为拉格朗日法。</w:t>
      </w:r>
    </w:p>
    <w:p w:rsidR="000351C1" w:rsidRDefault="000351C1" w:rsidP="000351C1">
      <w:pPr>
        <w:rPr>
          <w:rFonts w:ascii="宋体" w:hAnsi="宋体"/>
          <w:sz w:val="24"/>
        </w:rPr>
      </w:pPr>
      <w:r>
        <w:rPr>
          <w:rFonts w:ascii="宋体" w:hAnsi="宋体" w:hint="eastAsia"/>
          <w:sz w:val="24"/>
        </w:rPr>
        <w:t xml:space="preserve">    7、湿周：过流断面上流体与固体壁面接触的周界称为湿周。</w:t>
      </w:r>
    </w:p>
    <w:p w:rsidR="000351C1" w:rsidRDefault="000351C1" w:rsidP="000351C1">
      <w:pPr>
        <w:rPr>
          <w:rFonts w:ascii="宋体" w:hAnsi="宋体"/>
          <w:sz w:val="24"/>
        </w:rPr>
      </w:pPr>
      <w:r>
        <w:rPr>
          <w:rFonts w:ascii="宋体" w:hAnsi="宋体" w:hint="eastAsia"/>
          <w:sz w:val="24"/>
        </w:rPr>
        <w:t xml:space="preserve">    8、恒定流动：流场中，流体流速及由流速决定的压强、粘性力、惯性力等也不随时间变化的流动。</w:t>
      </w:r>
    </w:p>
    <w:p w:rsidR="000351C1" w:rsidRDefault="000351C1" w:rsidP="000351C1">
      <w:pPr>
        <w:rPr>
          <w:rFonts w:ascii="宋体" w:hAnsi="宋体"/>
          <w:sz w:val="24"/>
        </w:rPr>
      </w:pPr>
      <w:r>
        <w:rPr>
          <w:rFonts w:ascii="宋体" w:hAnsi="宋体" w:hint="eastAsia"/>
          <w:sz w:val="24"/>
        </w:rPr>
        <w:t xml:space="preserve">    9、附面层：粘性较小的流体在绕过物体运动时，其摩擦阻力主要发生在紧靠物体表面的一个流速梯度很大的流体薄层内，这个薄层即为附面层。</w:t>
      </w:r>
    </w:p>
    <w:p w:rsidR="000351C1" w:rsidRDefault="000351C1" w:rsidP="000351C1">
      <w:pPr>
        <w:rPr>
          <w:rFonts w:ascii="宋体" w:hAnsi="宋体"/>
          <w:sz w:val="24"/>
        </w:rPr>
      </w:pPr>
      <w:r>
        <w:rPr>
          <w:rFonts w:ascii="宋体" w:hAnsi="宋体" w:hint="eastAsia"/>
          <w:sz w:val="24"/>
        </w:rPr>
        <w:t xml:space="preserve">    10、卡门涡街：当流体经绕流物体时，在绕流物后面发生附面层分离，形成旋涡，并交替释放出来，这种交替排列、有规则的旋涡组合称为卡门涡街。</w:t>
      </w:r>
    </w:p>
    <w:p w:rsidR="000351C1" w:rsidRDefault="000351C1" w:rsidP="000351C1">
      <w:pPr>
        <w:ind w:firstLineChars="100" w:firstLine="240"/>
        <w:rPr>
          <w:rFonts w:ascii="宋体" w:hAnsi="宋体"/>
          <w:sz w:val="24"/>
        </w:rPr>
      </w:pPr>
      <w:r>
        <w:rPr>
          <w:rFonts w:ascii="宋体" w:hAnsi="宋体" w:hint="eastAsia"/>
          <w:sz w:val="24"/>
        </w:rPr>
        <w:t xml:space="preserve">  11、自由紊流射流：当气体自孔口、管嘴或条缝以紊流的形式向自由空间喷射时，形成的流动即为自由紊流射流。</w:t>
      </w:r>
    </w:p>
    <w:p w:rsidR="000351C1" w:rsidRDefault="000351C1" w:rsidP="000351C1">
      <w:pPr>
        <w:ind w:firstLineChars="100" w:firstLine="240"/>
        <w:rPr>
          <w:rFonts w:ascii="宋体" w:hAnsi="宋体"/>
          <w:sz w:val="24"/>
        </w:rPr>
      </w:pPr>
      <w:r>
        <w:rPr>
          <w:rFonts w:ascii="宋体" w:hAnsi="宋体" w:hint="eastAsia"/>
          <w:sz w:val="24"/>
        </w:rPr>
        <w:t xml:space="preserve">  12、流场：充满流体的空间。</w:t>
      </w:r>
    </w:p>
    <w:p w:rsidR="000351C1" w:rsidRDefault="000351C1" w:rsidP="000351C1">
      <w:pPr>
        <w:ind w:firstLineChars="100" w:firstLine="240"/>
        <w:rPr>
          <w:rFonts w:ascii="宋体" w:hAnsi="宋体"/>
          <w:sz w:val="24"/>
        </w:rPr>
      </w:pPr>
      <w:r>
        <w:rPr>
          <w:rFonts w:ascii="宋体" w:hAnsi="宋体" w:hint="eastAsia"/>
          <w:sz w:val="24"/>
        </w:rPr>
        <w:t xml:space="preserve">  13、无旋流动：流动微团的旋转角速度为零的流动。</w:t>
      </w:r>
    </w:p>
    <w:p w:rsidR="000351C1" w:rsidRDefault="000351C1" w:rsidP="000351C1">
      <w:pPr>
        <w:ind w:firstLineChars="100" w:firstLine="240"/>
        <w:rPr>
          <w:rFonts w:ascii="宋体" w:hAnsi="宋体"/>
          <w:sz w:val="24"/>
        </w:rPr>
      </w:pPr>
      <w:r>
        <w:rPr>
          <w:rFonts w:ascii="宋体" w:hAnsi="宋体" w:hint="eastAsia"/>
          <w:sz w:val="24"/>
        </w:rPr>
        <w:t xml:space="preserve">  14、贴附现象：贴附现象的产生是由于靠近顶棚流速增大静压减少，而射流下部静压大，上下压差致使射流不得脱离顶棚。</w:t>
      </w:r>
    </w:p>
    <w:p w:rsidR="000351C1" w:rsidRDefault="000351C1" w:rsidP="000351C1">
      <w:pPr>
        <w:ind w:firstLineChars="100" w:firstLine="240"/>
        <w:rPr>
          <w:rFonts w:ascii="宋体" w:hAnsi="宋体"/>
          <w:sz w:val="24"/>
        </w:rPr>
      </w:pPr>
      <w:r>
        <w:rPr>
          <w:rFonts w:ascii="宋体" w:hAnsi="宋体" w:hint="eastAsia"/>
          <w:sz w:val="24"/>
        </w:rPr>
        <w:t xml:space="preserve">  15、有旋流动：运动流体微团的旋转角速度不全为零的流动。</w:t>
      </w:r>
    </w:p>
    <w:p w:rsidR="000351C1" w:rsidRDefault="000351C1" w:rsidP="000351C1">
      <w:pPr>
        <w:ind w:firstLineChars="100" w:firstLine="240"/>
        <w:rPr>
          <w:rFonts w:ascii="宋体" w:hAnsi="宋体"/>
          <w:sz w:val="24"/>
        </w:rPr>
      </w:pPr>
      <w:r>
        <w:rPr>
          <w:rFonts w:ascii="宋体" w:hAnsi="宋体" w:hint="eastAsia"/>
          <w:sz w:val="24"/>
        </w:rPr>
        <w:lastRenderedPageBreak/>
        <w:t xml:space="preserve">  16、自由射流：气体自孔口或条缝向无限空间喷射所形成的流动。</w:t>
      </w:r>
    </w:p>
    <w:p w:rsidR="000351C1" w:rsidRDefault="000351C1" w:rsidP="000351C1">
      <w:pPr>
        <w:ind w:firstLineChars="100" w:firstLine="240"/>
        <w:rPr>
          <w:rFonts w:ascii="宋体" w:hAnsi="宋体"/>
          <w:sz w:val="24"/>
        </w:rPr>
      </w:pPr>
      <w:r>
        <w:rPr>
          <w:rFonts w:ascii="宋体" w:hAnsi="宋体" w:hint="eastAsia"/>
          <w:sz w:val="24"/>
        </w:rPr>
        <w:t xml:space="preserve">  17、</w:t>
      </w:r>
      <w:proofErr w:type="gramStart"/>
      <w:r>
        <w:rPr>
          <w:rFonts w:ascii="宋体" w:hAnsi="宋体" w:hint="eastAsia"/>
          <w:sz w:val="24"/>
        </w:rPr>
        <w:t>浓差或</w:t>
      </w:r>
      <w:proofErr w:type="gramEnd"/>
      <w:r>
        <w:rPr>
          <w:rFonts w:ascii="宋体" w:hAnsi="宋体" w:hint="eastAsia"/>
          <w:sz w:val="24"/>
        </w:rPr>
        <w:t>温差射流：射流介质本身浓度或温度与周围气体浓度或温度有差异所引起的射流。</w:t>
      </w:r>
    </w:p>
    <w:p w:rsidR="000351C1" w:rsidRDefault="000351C1" w:rsidP="000351C1">
      <w:pPr>
        <w:ind w:firstLineChars="100" w:firstLine="240"/>
        <w:rPr>
          <w:rFonts w:ascii="宋体" w:hAnsi="宋体"/>
          <w:sz w:val="24"/>
        </w:rPr>
      </w:pPr>
      <w:r>
        <w:rPr>
          <w:rFonts w:ascii="宋体" w:hAnsi="宋体" w:hint="eastAsia"/>
          <w:sz w:val="24"/>
        </w:rPr>
        <w:t xml:space="preserve">  18、音速：音速即声速，它是弱扰动波在介质中的传播速度。</w:t>
      </w:r>
    </w:p>
    <w:p w:rsidR="000351C1" w:rsidRDefault="000351C1" w:rsidP="000351C1">
      <w:pPr>
        <w:ind w:firstLineChars="100" w:firstLine="240"/>
        <w:rPr>
          <w:rFonts w:ascii="宋体" w:hAnsi="宋体"/>
          <w:sz w:val="24"/>
        </w:rPr>
      </w:pPr>
      <w:r>
        <w:rPr>
          <w:rFonts w:ascii="宋体" w:hAnsi="宋体" w:hint="eastAsia"/>
          <w:sz w:val="24"/>
        </w:rPr>
        <w:t xml:space="preserve">  19、稳定流动：流体流动过程与时间无关的流动。</w:t>
      </w:r>
    </w:p>
    <w:p w:rsidR="000351C1" w:rsidRDefault="000351C1" w:rsidP="000351C1">
      <w:pPr>
        <w:ind w:firstLineChars="100" w:firstLine="240"/>
        <w:rPr>
          <w:rFonts w:ascii="宋体" w:hAnsi="宋体"/>
          <w:sz w:val="24"/>
        </w:rPr>
      </w:pPr>
      <w:r>
        <w:rPr>
          <w:rFonts w:ascii="宋体" w:hAnsi="宋体" w:hint="eastAsia"/>
          <w:sz w:val="24"/>
        </w:rPr>
        <w:t xml:space="preserve">  20、不可压缩流体：流体密度不随温度与流动过程而变化的液体。</w:t>
      </w:r>
    </w:p>
    <w:p w:rsidR="000351C1" w:rsidRDefault="000351C1" w:rsidP="000351C1">
      <w:pPr>
        <w:ind w:firstLineChars="200" w:firstLine="480"/>
        <w:rPr>
          <w:rFonts w:ascii="宋体" w:hAnsi="宋体"/>
          <w:sz w:val="24"/>
        </w:rPr>
      </w:pPr>
      <w:r>
        <w:rPr>
          <w:rFonts w:ascii="宋体" w:hAnsi="宋体" w:hint="eastAsia"/>
          <w:sz w:val="24"/>
        </w:rPr>
        <w:t>21、驻点：流体绕流物体迎流方向速度为零的点。</w:t>
      </w:r>
    </w:p>
    <w:p w:rsidR="000351C1" w:rsidRDefault="000351C1" w:rsidP="000351C1">
      <w:pPr>
        <w:ind w:firstLineChars="200" w:firstLine="480"/>
        <w:rPr>
          <w:rFonts w:ascii="宋体" w:hAnsi="宋体"/>
          <w:sz w:val="24"/>
        </w:rPr>
      </w:pPr>
      <w:r>
        <w:rPr>
          <w:rFonts w:ascii="宋体" w:hAnsi="宋体" w:hint="eastAsia"/>
          <w:sz w:val="24"/>
        </w:rPr>
        <w:t>22、自动模型区：当某一相似准数在一定的数值范围内，流动的相似性</w:t>
      </w:r>
      <w:proofErr w:type="gramStart"/>
      <w:r>
        <w:rPr>
          <w:rFonts w:ascii="宋体" w:hAnsi="宋体" w:hint="eastAsia"/>
          <w:sz w:val="24"/>
        </w:rPr>
        <w:t>和该准数</w:t>
      </w:r>
      <w:proofErr w:type="gramEnd"/>
      <w:r>
        <w:rPr>
          <w:rFonts w:ascii="宋体" w:hAnsi="宋体" w:hint="eastAsia"/>
          <w:sz w:val="24"/>
        </w:rPr>
        <w:t>无关，也即原型和模型的准数不相等，流动仍保持相似，准数的这一范围称为自动模型区。</w:t>
      </w:r>
    </w:p>
    <w:p w:rsidR="000351C1" w:rsidRPr="00E96A20" w:rsidRDefault="000351C1" w:rsidP="000351C1">
      <w:pPr>
        <w:rPr>
          <w:rFonts w:ascii="宋体" w:hAnsi="宋体"/>
          <w:sz w:val="24"/>
        </w:rPr>
      </w:pPr>
      <w:r>
        <w:rPr>
          <w:rFonts w:ascii="宋体" w:hAnsi="宋体" w:hint="eastAsia"/>
          <w:sz w:val="24"/>
        </w:rPr>
        <w:t>23</w:t>
      </w:r>
      <w:r w:rsidRPr="00E96A20">
        <w:rPr>
          <w:rFonts w:ascii="宋体" w:hAnsi="宋体" w:hint="eastAsia"/>
          <w:sz w:val="24"/>
        </w:rPr>
        <w:t>连续介质模型</w:t>
      </w:r>
    </w:p>
    <w:p w:rsidR="000351C1" w:rsidRPr="00E96A20" w:rsidRDefault="000351C1" w:rsidP="000351C1">
      <w:pPr>
        <w:ind w:firstLineChars="100" w:firstLine="240"/>
        <w:rPr>
          <w:rFonts w:ascii="宋体" w:hAnsi="宋体"/>
          <w:sz w:val="24"/>
        </w:rPr>
      </w:pPr>
      <w:r w:rsidRPr="00E96A20">
        <w:rPr>
          <w:rFonts w:ascii="宋体" w:hAnsi="宋体" w:hint="eastAsia"/>
          <w:sz w:val="24"/>
        </w:rPr>
        <w:t>在流体力学的研究中，将实际由分子组成的结构用流体微元代替。流体微元有足够数量的分子，连续充满它所占据的空间，这就是连续介质模型。</w:t>
      </w:r>
    </w:p>
    <w:p w:rsidR="000351C1" w:rsidRPr="00E96A20" w:rsidRDefault="000351C1" w:rsidP="000351C1">
      <w:pPr>
        <w:rPr>
          <w:rFonts w:ascii="宋体" w:hAnsi="宋体"/>
          <w:sz w:val="24"/>
        </w:rPr>
      </w:pPr>
      <w:r>
        <w:rPr>
          <w:rFonts w:ascii="宋体" w:hAnsi="宋体" w:hint="eastAsia"/>
          <w:sz w:val="24"/>
        </w:rPr>
        <w:t>24</w:t>
      </w:r>
      <w:r w:rsidRPr="00E96A20">
        <w:rPr>
          <w:rFonts w:ascii="宋体" w:hAnsi="宋体" w:hint="eastAsia"/>
          <w:sz w:val="24"/>
        </w:rPr>
        <w:t>流体动力粘度和运动粘度</w:t>
      </w:r>
    </w:p>
    <w:p w:rsidR="000351C1" w:rsidRPr="00E96A20" w:rsidRDefault="000351C1" w:rsidP="000351C1">
      <w:pPr>
        <w:ind w:firstLineChars="100" w:firstLine="240"/>
        <w:rPr>
          <w:rFonts w:ascii="宋体" w:hAnsi="宋体"/>
          <w:sz w:val="24"/>
        </w:rPr>
      </w:pPr>
      <w:r w:rsidRPr="00E96A20">
        <w:rPr>
          <w:rFonts w:ascii="宋体" w:hAnsi="宋体" w:hint="eastAsia"/>
          <w:sz w:val="24"/>
        </w:rPr>
        <w:t xml:space="preserve">动力粘度：单位速度梯度时内摩擦力的大小  </w:t>
      </w:r>
      <w:r w:rsidRPr="00E96A20">
        <w:rPr>
          <w:rFonts w:ascii="宋体" w:hAnsi="宋体" w:hint="eastAsia"/>
          <w:sz w:val="24"/>
        </w:rPr>
        <w:object w:dxaOrig="1122" w:dyaOrig="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31.9pt;mso-position-horizontal-relative:page;mso-position-vertical-relative:page" o:ole="">
            <v:imagedata r:id="rId8" o:title=""/>
          </v:shape>
          <o:OLEObject Type="Embed" ProgID="Equation.3" ShapeID="_x0000_i1025" DrawAspect="Content" ObjectID="_1463043859" r:id="rId9"/>
        </w:object>
      </w:r>
    </w:p>
    <w:p w:rsidR="000351C1" w:rsidRPr="00E96A20" w:rsidRDefault="000351C1" w:rsidP="000351C1">
      <w:pPr>
        <w:ind w:firstLineChars="100" w:firstLine="240"/>
        <w:rPr>
          <w:rFonts w:ascii="宋体" w:hAnsi="宋体"/>
          <w:sz w:val="24"/>
        </w:rPr>
      </w:pPr>
      <w:r w:rsidRPr="00E96A20">
        <w:rPr>
          <w:rFonts w:ascii="宋体" w:hAnsi="宋体" w:hint="eastAsia"/>
          <w:sz w:val="24"/>
        </w:rPr>
        <w:t xml:space="preserve">运动粘度：动力粘度和流体密度的比值      </w:t>
      </w:r>
      <w:r w:rsidRPr="00E96A20">
        <w:rPr>
          <w:rFonts w:ascii="宋体" w:hAnsi="宋体" w:hint="eastAsia"/>
          <w:sz w:val="24"/>
        </w:rPr>
        <w:object w:dxaOrig="661" w:dyaOrig="661">
          <v:shape id="_x0000_i1026" type="#_x0000_t75" style="width:33.95pt;height:33.95pt;mso-position-horizontal-relative:page;mso-position-vertical-relative:page" o:ole="">
            <v:imagedata r:id="rId10" o:title=""/>
          </v:shape>
          <o:OLEObject Type="Embed" ProgID="Equation.3" ShapeID="_x0000_i1026" DrawAspect="Content" ObjectID="_1463043860" r:id="rId11"/>
        </w:object>
      </w:r>
    </w:p>
    <w:p w:rsidR="000351C1" w:rsidRPr="00E96A20" w:rsidRDefault="000351C1" w:rsidP="000351C1">
      <w:pPr>
        <w:rPr>
          <w:rFonts w:ascii="宋体" w:hAnsi="宋体"/>
          <w:sz w:val="24"/>
        </w:rPr>
      </w:pPr>
      <w:r>
        <w:rPr>
          <w:rFonts w:ascii="宋体" w:hAnsi="宋体" w:hint="eastAsia"/>
          <w:sz w:val="24"/>
        </w:rPr>
        <w:t>25</w:t>
      </w:r>
      <w:r w:rsidRPr="00E96A20">
        <w:rPr>
          <w:rFonts w:ascii="宋体" w:hAnsi="宋体" w:hint="eastAsia"/>
          <w:sz w:val="24"/>
        </w:rPr>
        <w:t>断面平均流速和时间平均流速</w:t>
      </w:r>
    </w:p>
    <w:p w:rsidR="000351C1" w:rsidRPr="00E96A20" w:rsidRDefault="000351C1" w:rsidP="000351C1">
      <w:pPr>
        <w:ind w:firstLineChars="100" w:firstLine="240"/>
        <w:rPr>
          <w:rFonts w:ascii="宋体" w:hAnsi="宋体"/>
          <w:sz w:val="24"/>
        </w:rPr>
      </w:pPr>
      <w:r w:rsidRPr="00E96A20">
        <w:rPr>
          <w:rFonts w:ascii="宋体" w:hAnsi="宋体"/>
          <w:sz w:val="24"/>
        </w:rPr>
        <w:t>流经有效截面的体积流量除以有效截面积而得到的商</w:t>
      </w:r>
    </w:p>
    <w:p w:rsidR="000351C1" w:rsidRPr="00E96A20" w:rsidRDefault="000351C1" w:rsidP="000351C1">
      <w:pPr>
        <w:ind w:firstLineChars="100" w:firstLine="240"/>
        <w:rPr>
          <w:rFonts w:ascii="宋体" w:hAnsi="宋体"/>
          <w:sz w:val="24"/>
        </w:rPr>
      </w:pPr>
      <w:r w:rsidRPr="00E96A20">
        <w:rPr>
          <w:rFonts w:ascii="宋体" w:hAnsi="宋体"/>
          <w:sz w:val="24"/>
        </w:rPr>
        <w:object w:dxaOrig="1001" w:dyaOrig="360">
          <v:shape id="_x0000_i1027" type="#_x0000_t75" style="width:50.25pt;height:18.35pt;mso-position-horizontal-relative:page;mso-position-vertical-relative:page" o:ole="">
            <v:imagedata r:id="rId12" o:title=""/>
          </v:shape>
          <o:OLEObject Type="Embed" ProgID="Equation.3" ShapeID="_x0000_i1027" DrawAspect="Content" ObjectID="_1463043861" r:id="rId13"/>
        </w:object>
      </w:r>
    </w:p>
    <w:p w:rsidR="000351C1" w:rsidRPr="00E96A20" w:rsidRDefault="000351C1" w:rsidP="000351C1">
      <w:pPr>
        <w:ind w:firstLineChars="100" w:firstLine="240"/>
        <w:rPr>
          <w:rFonts w:ascii="宋体" w:hAnsi="宋体"/>
          <w:sz w:val="24"/>
        </w:rPr>
      </w:pPr>
      <w:r w:rsidRPr="00E96A20">
        <w:rPr>
          <w:rFonts w:ascii="宋体" w:hAnsi="宋体" w:hint="eastAsia"/>
          <w:sz w:val="24"/>
        </w:rPr>
        <w:t>在某一时间间隔内，以某平均速度流经微小过流断面的流体体积与以真实速度流经此微小过流断面的流体体积相等，该平均速度称为时间平均流速。</w:t>
      </w:r>
    </w:p>
    <w:p w:rsidR="000351C1" w:rsidRPr="00E96A20" w:rsidRDefault="000351C1" w:rsidP="000351C1">
      <w:pPr>
        <w:rPr>
          <w:rFonts w:ascii="宋体" w:hAnsi="宋体"/>
          <w:sz w:val="24"/>
        </w:rPr>
      </w:pPr>
      <w:r>
        <w:rPr>
          <w:rFonts w:ascii="宋体" w:hAnsi="宋体" w:hint="eastAsia"/>
          <w:sz w:val="24"/>
        </w:rPr>
        <w:t>25</w:t>
      </w:r>
      <w:r w:rsidRPr="00E96A20">
        <w:rPr>
          <w:rFonts w:ascii="宋体" w:hAnsi="宋体" w:hint="eastAsia"/>
          <w:sz w:val="24"/>
        </w:rPr>
        <w:t>层流、紊流</w:t>
      </w:r>
    </w:p>
    <w:p w:rsidR="000351C1" w:rsidRPr="00E96A20" w:rsidRDefault="000351C1" w:rsidP="000351C1">
      <w:pPr>
        <w:ind w:firstLineChars="100" w:firstLine="240"/>
        <w:rPr>
          <w:rFonts w:ascii="宋体" w:hAnsi="宋体"/>
          <w:sz w:val="24"/>
        </w:rPr>
      </w:pPr>
      <w:r w:rsidRPr="00E96A20">
        <w:rPr>
          <w:rFonts w:ascii="宋体" w:hAnsi="宋体" w:hint="eastAsia"/>
          <w:sz w:val="24"/>
        </w:rPr>
        <w:t>层流：定向的恒定流动         紊流：</w:t>
      </w:r>
      <w:proofErr w:type="gramStart"/>
      <w:r w:rsidRPr="00E96A20">
        <w:rPr>
          <w:rFonts w:ascii="宋体" w:hAnsi="宋体" w:hint="eastAsia"/>
          <w:sz w:val="24"/>
        </w:rPr>
        <w:t>不</w:t>
      </w:r>
      <w:proofErr w:type="gramEnd"/>
      <w:r w:rsidRPr="00E96A20">
        <w:rPr>
          <w:rFonts w:ascii="宋体" w:hAnsi="宋体" w:hint="eastAsia"/>
          <w:sz w:val="24"/>
        </w:rPr>
        <w:t>定向混杂的流动</w:t>
      </w:r>
    </w:p>
    <w:p w:rsidR="000351C1" w:rsidRPr="00E96A20" w:rsidRDefault="000351C1" w:rsidP="000351C1">
      <w:pPr>
        <w:rPr>
          <w:rFonts w:ascii="宋体" w:hAnsi="宋体"/>
          <w:sz w:val="24"/>
        </w:rPr>
      </w:pPr>
      <w:r>
        <w:rPr>
          <w:rFonts w:ascii="宋体" w:hAnsi="宋体" w:hint="eastAsia"/>
          <w:sz w:val="24"/>
        </w:rPr>
        <w:t>26</w:t>
      </w:r>
      <w:r w:rsidRPr="00E96A20">
        <w:rPr>
          <w:rFonts w:ascii="宋体" w:hAnsi="宋体" w:hint="eastAsia"/>
          <w:sz w:val="24"/>
        </w:rPr>
        <w:t>沿程阻力、局部阻力</w:t>
      </w:r>
    </w:p>
    <w:p w:rsidR="000351C1" w:rsidRPr="00E96A20" w:rsidRDefault="000351C1" w:rsidP="000351C1">
      <w:pPr>
        <w:ind w:firstLineChars="100" w:firstLine="240"/>
        <w:rPr>
          <w:rFonts w:ascii="宋体" w:hAnsi="宋体"/>
          <w:sz w:val="24"/>
        </w:rPr>
      </w:pPr>
      <w:r w:rsidRPr="00E96A20">
        <w:rPr>
          <w:rFonts w:ascii="宋体" w:hAnsi="宋体"/>
          <w:sz w:val="24"/>
        </w:rPr>
        <w:t>流体沿流动路程所受的阻碍称为沿程阻力</w:t>
      </w:r>
    </w:p>
    <w:p w:rsidR="000351C1" w:rsidRPr="00E96A20" w:rsidRDefault="000351C1" w:rsidP="000351C1">
      <w:pPr>
        <w:ind w:firstLineChars="100" w:firstLine="240"/>
        <w:rPr>
          <w:rFonts w:ascii="宋体" w:hAnsi="宋体"/>
          <w:sz w:val="24"/>
        </w:rPr>
      </w:pPr>
      <w:r w:rsidRPr="00E96A20">
        <w:rPr>
          <w:rFonts w:ascii="宋体" w:hAnsi="宋体"/>
          <w:sz w:val="24"/>
        </w:rPr>
        <w:t>局部阻力之流体流经各种局部障碍（如阀门、弯头、变截面管等）时，由于水流变形、方向变化、速度重新分布，质点间进行剧烈动量交换而产生的阻力。</w:t>
      </w:r>
    </w:p>
    <w:p w:rsidR="000351C1" w:rsidRPr="00E96A20" w:rsidRDefault="000351C1" w:rsidP="000351C1">
      <w:pPr>
        <w:rPr>
          <w:rFonts w:ascii="宋体" w:hAnsi="宋体"/>
          <w:sz w:val="24"/>
        </w:rPr>
      </w:pPr>
      <w:r>
        <w:rPr>
          <w:rFonts w:ascii="宋体" w:hAnsi="宋体" w:hint="eastAsia"/>
          <w:sz w:val="24"/>
        </w:rPr>
        <w:t>27</w:t>
      </w:r>
      <w:r w:rsidRPr="00E96A20">
        <w:rPr>
          <w:rFonts w:ascii="宋体" w:hAnsi="宋体" w:hint="eastAsia"/>
          <w:sz w:val="24"/>
        </w:rPr>
        <w:t>有旋流动、无旋流动</w:t>
      </w:r>
    </w:p>
    <w:p w:rsidR="000351C1" w:rsidRPr="00E96A20" w:rsidRDefault="000351C1" w:rsidP="000351C1">
      <w:pPr>
        <w:ind w:firstLineChars="100" w:firstLine="240"/>
        <w:rPr>
          <w:rFonts w:ascii="宋体" w:hAnsi="宋体"/>
          <w:sz w:val="24"/>
        </w:rPr>
      </w:pPr>
      <w:r w:rsidRPr="00E96A20">
        <w:rPr>
          <w:rFonts w:ascii="宋体" w:hAnsi="宋体" w:hint="eastAsia"/>
          <w:sz w:val="24"/>
        </w:rPr>
        <w:t>有旋流动：流体微团的旋转角速度</w:t>
      </w:r>
      <w:proofErr w:type="gramStart"/>
      <w:r w:rsidRPr="00E96A20">
        <w:rPr>
          <w:rFonts w:ascii="宋体" w:hAnsi="宋体" w:hint="eastAsia"/>
          <w:sz w:val="24"/>
        </w:rPr>
        <w:t>不</w:t>
      </w:r>
      <w:proofErr w:type="gramEnd"/>
      <w:r w:rsidRPr="00E96A20">
        <w:rPr>
          <w:rFonts w:ascii="宋体" w:hAnsi="宋体" w:hint="eastAsia"/>
          <w:sz w:val="24"/>
        </w:rPr>
        <w:t>等于零的流动称为有旋流动。</w:t>
      </w:r>
    </w:p>
    <w:p w:rsidR="000351C1" w:rsidRDefault="000351C1" w:rsidP="000351C1">
      <w:pPr>
        <w:ind w:firstLineChars="100" w:firstLine="240"/>
        <w:rPr>
          <w:rFonts w:ascii="宋体" w:hAnsi="宋体"/>
          <w:sz w:val="24"/>
        </w:rPr>
      </w:pPr>
      <w:r w:rsidRPr="00E96A20">
        <w:rPr>
          <w:rFonts w:ascii="宋体" w:hAnsi="宋体" w:hint="eastAsia"/>
          <w:sz w:val="24"/>
        </w:rPr>
        <w:t>无旋流动：流体微团的旋转角速度等于零的流动称为无旋流动。</w:t>
      </w:r>
    </w:p>
    <w:p w:rsidR="00C54CE4" w:rsidRDefault="00C54CE4" w:rsidP="000351C1">
      <w:pPr>
        <w:spacing w:line="400" w:lineRule="exact"/>
        <w:rPr>
          <w:sz w:val="24"/>
        </w:rPr>
      </w:pPr>
    </w:p>
    <w:p w:rsidR="000351C1" w:rsidRDefault="000351C1" w:rsidP="000351C1">
      <w:pPr>
        <w:spacing w:line="400" w:lineRule="exact"/>
        <w:rPr>
          <w:sz w:val="24"/>
        </w:rPr>
      </w:pPr>
      <w:r>
        <w:rPr>
          <w:rFonts w:hint="eastAsia"/>
          <w:sz w:val="24"/>
        </w:rPr>
        <w:t>1</w:t>
      </w:r>
      <w:r>
        <w:rPr>
          <w:rFonts w:hint="eastAsia"/>
          <w:sz w:val="24"/>
        </w:rPr>
        <w:t>．粘滞性——流体在受到外部剪切力作用时发生变形</w:t>
      </w:r>
      <w:r>
        <w:rPr>
          <w:rFonts w:hint="eastAsia"/>
          <w:sz w:val="24"/>
        </w:rPr>
        <w:t>(</w:t>
      </w:r>
      <w:r>
        <w:rPr>
          <w:rFonts w:hint="eastAsia"/>
          <w:sz w:val="24"/>
        </w:rPr>
        <w:t>流动</w:t>
      </w:r>
      <w:r>
        <w:rPr>
          <w:rFonts w:hint="eastAsia"/>
          <w:sz w:val="24"/>
        </w:rPr>
        <w:t>)</w:t>
      </w:r>
      <w:r>
        <w:rPr>
          <w:rFonts w:hint="eastAsia"/>
          <w:sz w:val="24"/>
        </w:rPr>
        <w:t>，其内部相应要产生对变形的抵抗，并以内摩擦力的形式表现出来，这种流体的固有物理属性称为流体的粘滞性或粘性</w:t>
      </w:r>
    </w:p>
    <w:p w:rsidR="000351C1" w:rsidRDefault="000351C1" w:rsidP="000351C1">
      <w:pPr>
        <w:spacing w:line="400" w:lineRule="exact"/>
        <w:rPr>
          <w:sz w:val="24"/>
        </w:rPr>
      </w:pPr>
      <w:r>
        <w:rPr>
          <w:rFonts w:hint="eastAsia"/>
          <w:sz w:val="24"/>
        </w:rPr>
        <w:t>2</w:t>
      </w:r>
      <w:r>
        <w:rPr>
          <w:rFonts w:hint="eastAsia"/>
          <w:sz w:val="24"/>
        </w:rPr>
        <w:t>．迹线——流体质点的运动轨迹曲线</w:t>
      </w:r>
    </w:p>
    <w:p w:rsidR="000351C1" w:rsidRDefault="000351C1" w:rsidP="000351C1">
      <w:pPr>
        <w:spacing w:line="400" w:lineRule="exact"/>
        <w:ind w:firstLineChars="150" w:firstLine="360"/>
        <w:rPr>
          <w:sz w:val="24"/>
        </w:rPr>
      </w:pPr>
      <w:r>
        <w:rPr>
          <w:rFonts w:hint="eastAsia"/>
          <w:sz w:val="24"/>
        </w:rPr>
        <w:t>流线——同一瞬时，流场中的一条线，线上每一点切线方向与流体在该点的速度矢量方向一致</w:t>
      </w:r>
    </w:p>
    <w:p w:rsidR="000351C1" w:rsidRDefault="000351C1" w:rsidP="000351C1">
      <w:pPr>
        <w:spacing w:line="400" w:lineRule="exact"/>
        <w:rPr>
          <w:sz w:val="24"/>
        </w:rPr>
      </w:pPr>
      <w:r>
        <w:rPr>
          <w:rFonts w:hint="eastAsia"/>
          <w:sz w:val="24"/>
        </w:rPr>
        <w:lastRenderedPageBreak/>
        <w:t>3</w:t>
      </w:r>
      <w:r>
        <w:rPr>
          <w:rFonts w:hint="eastAsia"/>
          <w:sz w:val="24"/>
        </w:rPr>
        <w:t>．层流——流体运动规则、稳定，流体层之间没有宏观的横向掺混</w:t>
      </w:r>
    </w:p>
    <w:p w:rsidR="000351C1" w:rsidRDefault="000351C1" w:rsidP="000351C1">
      <w:pPr>
        <w:spacing w:line="400" w:lineRule="exact"/>
        <w:rPr>
          <w:sz w:val="24"/>
        </w:rPr>
      </w:pPr>
      <w:r>
        <w:rPr>
          <w:rFonts w:hint="eastAsia"/>
          <w:sz w:val="24"/>
        </w:rPr>
        <w:t>4</w:t>
      </w:r>
      <w:r>
        <w:rPr>
          <w:rFonts w:hint="eastAsia"/>
          <w:sz w:val="24"/>
        </w:rPr>
        <w:t>．量纲和谐——只有量纲相同的物理量才能相加减，所以正确的物理关系式中各加和项的量纲必须是相同的，等式两边的量纲也必然是相同的</w:t>
      </w:r>
    </w:p>
    <w:p w:rsidR="000351C1" w:rsidRDefault="000351C1" w:rsidP="000351C1">
      <w:pPr>
        <w:spacing w:line="400" w:lineRule="exact"/>
        <w:rPr>
          <w:sz w:val="24"/>
        </w:rPr>
      </w:pPr>
      <w:r>
        <w:rPr>
          <w:rFonts w:hint="eastAsia"/>
          <w:sz w:val="24"/>
        </w:rPr>
        <w:t>5</w:t>
      </w:r>
      <w:r>
        <w:rPr>
          <w:rFonts w:hint="eastAsia"/>
          <w:sz w:val="24"/>
        </w:rPr>
        <w:t>．偶极流——由相距</w:t>
      </w:r>
      <w:r>
        <w:rPr>
          <w:rFonts w:hint="eastAsia"/>
          <w:sz w:val="24"/>
        </w:rPr>
        <w:t>2a</w:t>
      </w:r>
      <w:r>
        <w:rPr>
          <w:rFonts w:hint="eastAsia"/>
          <w:sz w:val="24"/>
        </w:rPr>
        <w:t>的点源与点汇叠加后，令</w:t>
      </w:r>
      <w:r>
        <w:rPr>
          <w:rFonts w:hint="eastAsia"/>
          <w:sz w:val="24"/>
        </w:rPr>
        <w:t>a</w:t>
      </w:r>
      <w:r>
        <w:rPr>
          <w:rFonts w:hint="eastAsia"/>
          <w:sz w:val="24"/>
        </w:rPr>
        <w:t>趋近于</w:t>
      </w:r>
      <w:proofErr w:type="gramStart"/>
      <w:r>
        <w:rPr>
          <w:rFonts w:hint="eastAsia"/>
          <w:sz w:val="24"/>
        </w:rPr>
        <w:t>零得到</w:t>
      </w:r>
      <w:proofErr w:type="gramEnd"/>
      <w:r>
        <w:rPr>
          <w:rFonts w:hint="eastAsia"/>
          <w:sz w:val="24"/>
        </w:rPr>
        <w:t>的流动</w:t>
      </w:r>
    </w:p>
    <w:p w:rsidR="000351C1" w:rsidRDefault="000351C1" w:rsidP="000351C1">
      <w:pPr>
        <w:spacing w:line="400" w:lineRule="exact"/>
        <w:rPr>
          <w:sz w:val="24"/>
        </w:rPr>
      </w:pPr>
      <w:r>
        <w:rPr>
          <w:rFonts w:hint="eastAsia"/>
          <w:sz w:val="24"/>
        </w:rPr>
        <w:t>6</w:t>
      </w:r>
      <w:r>
        <w:rPr>
          <w:rFonts w:hint="eastAsia"/>
          <w:sz w:val="24"/>
        </w:rPr>
        <w:t>．排挤厚度——粘性作用造成边界层速度降低，相比理想流体有流量损失，相当于中心区理想流体的流通面积减少，计算时将平板表面上移一个厚度，此为排挤厚度</w:t>
      </w:r>
    </w:p>
    <w:p w:rsidR="000351C1" w:rsidRDefault="000351C1" w:rsidP="000351C1">
      <w:pPr>
        <w:spacing w:line="400" w:lineRule="exact"/>
        <w:rPr>
          <w:sz w:val="24"/>
        </w:rPr>
      </w:pPr>
      <w:r>
        <w:rPr>
          <w:rFonts w:hint="eastAsia"/>
          <w:sz w:val="24"/>
        </w:rPr>
        <w:t>7</w:t>
      </w:r>
      <w:r>
        <w:rPr>
          <w:rFonts w:hint="eastAsia"/>
          <w:sz w:val="24"/>
        </w:rPr>
        <w:t>．顺压力梯度——沿流动方向压力逐渐降低，边界层的流动受压力推动不会产生分离</w:t>
      </w:r>
      <w:r>
        <w:rPr>
          <w:rFonts w:hint="eastAsia"/>
          <w:sz w:val="24"/>
        </w:rPr>
        <w:t>8</w:t>
      </w:r>
      <w:r>
        <w:rPr>
          <w:rFonts w:hint="eastAsia"/>
          <w:sz w:val="24"/>
        </w:rPr>
        <w:t>．时均速度——湍流的瞬时速度随时间变化，瞬时速度的时间平均值称为时均速度</w:t>
      </w:r>
    </w:p>
    <w:p w:rsidR="000351C1" w:rsidRDefault="000351C1" w:rsidP="000351C1">
      <w:pPr>
        <w:spacing w:line="400" w:lineRule="exact"/>
        <w:rPr>
          <w:sz w:val="24"/>
        </w:rPr>
      </w:pPr>
      <w:r>
        <w:rPr>
          <w:rFonts w:hint="eastAsia"/>
          <w:sz w:val="24"/>
        </w:rPr>
        <w:t>9</w:t>
      </w:r>
      <w:r>
        <w:rPr>
          <w:rFonts w:hint="eastAsia"/>
          <w:sz w:val="24"/>
        </w:rPr>
        <w:t>．输运公式——将系统尺度量转换成与控制体相关的表达式</w:t>
      </w:r>
    </w:p>
    <w:p w:rsidR="000351C1" w:rsidRDefault="000351C1" w:rsidP="000351C1">
      <w:pPr>
        <w:adjustRightInd w:val="0"/>
        <w:snapToGrid w:val="0"/>
        <w:spacing w:line="300" w:lineRule="auto"/>
        <w:rPr>
          <w:rFonts w:ascii="宋体" w:hAnsi="宋体"/>
          <w:b/>
          <w:bCs/>
          <w:sz w:val="24"/>
        </w:rPr>
      </w:pPr>
      <w:r>
        <w:rPr>
          <w:rFonts w:hint="eastAsia"/>
          <w:sz w:val="24"/>
        </w:rPr>
        <w:t>10</w:t>
      </w:r>
      <w:r>
        <w:rPr>
          <w:rFonts w:hint="eastAsia"/>
          <w:sz w:val="24"/>
        </w:rPr>
        <w:t>．连续介质假说——将流体视为由连续分布的质点构成，流体质点的物理性质及其运动参量是空间坐标和时间的单值和连续可微函数。</w:t>
      </w:r>
    </w:p>
    <w:p w:rsidR="000351C1" w:rsidRDefault="000351C1" w:rsidP="000351C1">
      <w:pPr>
        <w:spacing w:line="400" w:lineRule="exact"/>
        <w:ind w:firstLine="480"/>
        <w:rPr>
          <w:sz w:val="24"/>
        </w:rPr>
      </w:pPr>
      <w:r>
        <w:rPr>
          <w:rFonts w:hint="eastAsia"/>
          <w:sz w:val="24"/>
        </w:rPr>
        <w:t>粘滞性；量纲和谐；</w:t>
      </w:r>
      <w:r>
        <w:rPr>
          <w:rFonts w:hint="eastAsia"/>
          <w:color w:val="000000"/>
          <w:sz w:val="24"/>
        </w:rPr>
        <w:t>质量力；</w:t>
      </w:r>
      <w:r>
        <w:rPr>
          <w:rFonts w:hint="eastAsia"/>
          <w:sz w:val="24"/>
        </w:rPr>
        <w:t>微元控制体；</w:t>
      </w:r>
      <w:r>
        <w:rPr>
          <w:rFonts w:hint="eastAsia"/>
          <w:sz w:val="24"/>
        </w:rPr>
        <w:t xml:space="preserve"> </w:t>
      </w:r>
      <w:r>
        <w:rPr>
          <w:rFonts w:hint="eastAsia"/>
          <w:sz w:val="24"/>
        </w:rPr>
        <w:t>稳态流动；动量损失厚度；当量直径；逆压力梯度；连续介质假说；淹深</w:t>
      </w:r>
    </w:p>
    <w:p w:rsidR="000351C1" w:rsidRDefault="000351C1" w:rsidP="000351C1">
      <w:pPr>
        <w:spacing w:line="400" w:lineRule="exact"/>
        <w:ind w:firstLineChars="200" w:firstLine="480"/>
        <w:rPr>
          <w:sz w:val="24"/>
        </w:rPr>
      </w:pPr>
      <w:r>
        <w:rPr>
          <w:rFonts w:hint="eastAsia"/>
          <w:sz w:val="24"/>
        </w:rPr>
        <w:t>11</w:t>
      </w:r>
      <w:r>
        <w:rPr>
          <w:rFonts w:hint="eastAsia"/>
          <w:sz w:val="24"/>
        </w:rPr>
        <w:t>粘滞性——流体在受到外部剪切力作用时发生变形</w:t>
      </w:r>
      <w:r>
        <w:rPr>
          <w:rFonts w:hint="eastAsia"/>
          <w:sz w:val="24"/>
        </w:rPr>
        <w:t>(</w:t>
      </w:r>
      <w:r>
        <w:rPr>
          <w:rFonts w:hint="eastAsia"/>
          <w:sz w:val="24"/>
        </w:rPr>
        <w:t>流动</w:t>
      </w:r>
      <w:r>
        <w:rPr>
          <w:rFonts w:hint="eastAsia"/>
          <w:sz w:val="24"/>
        </w:rPr>
        <w:t>)</w:t>
      </w:r>
      <w:r>
        <w:rPr>
          <w:rFonts w:hint="eastAsia"/>
          <w:sz w:val="24"/>
        </w:rPr>
        <w:t>，其内部相应要产生对变形的抵抗，并以内摩擦力的形式表现出来，这种流体的固有物理属性称为流体的粘滞性或粘性。</w:t>
      </w:r>
    </w:p>
    <w:p w:rsidR="000351C1" w:rsidRDefault="000351C1" w:rsidP="000351C1">
      <w:pPr>
        <w:pStyle w:val="a9"/>
        <w:spacing w:line="400" w:lineRule="exact"/>
        <w:ind w:firstLineChars="200" w:firstLine="480"/>
        <w:rPr>
          <w:color w:val="000000"/>
          <w:sz w:val="24"/>
        </w:rPr>
      </w:pPr>
      <w:r>
        <w:rPr>
          <w:rFonts w:hint="eastAsia"/>
          <w:color w:val="000000"/>
          <w:sz w:val="24"/>
        </w:rPr>
        <w:t>12量纲和谐——只有量纲相同的物理量才能相加减，所以正确的物理关系式中各加和项的量纲必须是相同的，等式两边的量纲也必然是相同的（3分）</w:t>
      </w:r>
    </w:p>
    <w:p w:rsidR="000351C1" w:rsidRDefault="000351C1" w:rsidP="000351C1">
      <w:pPr>
        <w:spacing w:line="400" w:lineRule="exact"/>
        <w:ind w:firstLine="480"/>
        <w:rPr>
          <w:sz w:val="24"/>
        </w:rPr>
      </w:pPr>
      <w:r>
        <w:rPr>
          <w:rFonts w:hint="eastAsia"/>
          <w:color w:val="000000"/>
          <w:sz w:val="24"/>
        </w:rPr>
        <w:t>13</w:t>
      </w:r>
      <w:r>
        <w:rPr>
          <w:rFonts w:hint="eastAsia"/>
          <w:color w:val="000000"/>
          <w:sz w:val="24"/>
        </w:rPr>
        <w:t>质量力——作用于流场中每一流体质点上的力，属于非接触力，其大小与质量成正比。单位质量流体所受到的质量力称为单位质量力。（</w:t>
      </w:r>
      <w:r>
        <w:rPr>
          <w:rFonts w:hint="eastAsia"/>
          <w:color w:val="000000"/>
          <w:sz w:val="24"/>
        </w:rPr>
        <w:t>3</w:t>
      </w:r>
      <w:r>
        <w:rPr>
          <w:rFonts w:hint="eastAsia"/>
          <w:color w:val="000000"/>
          <w:sz w:val="24"/>
        </w:rPr>
        <w:t>分）</w:t>
      </w:r>
    </w:p>
    <w:p w:rsidR="000351C1" w:rsidRDefault="000351C1" w:rsidP="000351C1">
      <w:pPr>
        <w:spacing w:line="400" w:lineRule="exact"/>
        <w:ind w:firstLine="480"/>
        <w:rPr>
          <w:sz w:val="24"/>
        </w:rPr>
      </w:pPr>
      <w:r>
        <w:rPr>
          <w:rFonts w:hint="eastAsia"/>
          <w:sz w:val="24"/>
        </w:rPr>
        <w:t>14</w:t>
      </w:r>
      <w:r>
        <w:rPr>
          <w:rFonts w:hint="eastAsia"/>
          <w:sz w:val="24"/>
        </w:rPr>
        <w:t>微元控制体——根据需要选取的具有确定位置和形状的微元流体。控制体的表面称为控制面</w:t>
      </w:r>
    </w:p>
    <w:p w:rsidR="000351C1" w:rsidRDefault="000351C1" w:rsidP="000351C1">
      <w:pPr>
        <w:spacing w:line="400" w:lineRule="exact"/>
        <w:ind w:firstLine="480"/>
        <w:rPr>
          <w:sz w:val="24"/>
        </w:rPr>
      </w:pPr>
      <w:r>
        <w:rPr>
          <w:rFonts w:hint="eastAsia"/>
          <w:sz w:val="24"/>
        </w:rPr>
        <w:t>15</w:t>
      </w:r>
      <w:r>
        <w:rPr>
          <w:rFonts w:hint="eastAsia"/>
          <w:sz w:val="24"/>
        </w:rPr>
        <w:t>稳态流动——流场中各点的运动参数不随时间变化</w:t>
      </w:r>
    </w:p>
    <w:p w:rsidR="000351C1" w:rsidRDefault="000351C1" w:rsidP="000351C1">
      <w:pPr>
        <w:spacing w:line="400" w:lineRule="exact"/>
        <w:ind w:firstLine="480"/>
        <w:rPr>
          <w:sz w:val="24"/>
        </w:rPr>
      </w:pPr>
      <w:r>
        <w:rPr>
          <w:rFonts w:hint="eastAsia"/>
          <w:sz w:val="24"/>
        </w:rPr>
        <w:t>16</w:t>
      </w:r>
      <w:r>
        <w:rPr>
          <w:rFonts w:hint="eastAsia"/>
          <w:sz w:val="24"/>
        </w:rPr>
        <w:t>动量损失厚度——与理想流体流动相比，粘性流体在边界层内减速造成动量损失，如果按理想流体流动计算动量（放大速度），必须考虑壁面上移一个距离（减小流道），这个距离称为动量损失厚度。</w:t>
      </w:r>
    </w:p>
    <w:p w:rsidR="000351C1" w:rsidRDefault="000351C1" w:rsidP="000351C1">
      <w:pPr>
        <w:spacing w:line="400" w:lineRule="exact"/>
        <w:ind w:firstLine="480"/>
        <w:rPr>
          <w:sz w:val="24"/>
        </w:rPr>
      </w:pPr>
      <w:r>
        <w:rPr>
          <w:rFonts w:hint="eastAsia"/>
          <w:sz w:val="24"/>
        </w:rPr>
        <w:t>17</w:t>
      </w:r>
      <w:r>
        <w:rPr>
          <w:rFonts w:hint="eastAsia"/>
          <w:sz w:val="24"/>
        </w:rPr>
        <w:t>水力当量直径——非圆截面的流道计算阻力损失时以水力当量直径代替圆管直径，其值为</w:t>
      </w:r>
      <w:r>
        <w:rPr>
          <w:rFonts w:hint="eastAsia"/>
          <w:sz w:val="24"/>
        </w:rPr>
        <w:t>4</w:t>
      </w:r>
      <w:r>
        <w:rPr>
          <w:rFonts w:hint="eastAsia"/>
          <w:sz w:val="24"/>
        </w:rPr>
        <w:t>倍的流道截面积与湿周之比。</w:t>
      </w:r>
    </w:p>
    <w:p w:rsidR="000351C1" w:rsidRDefault="000351C1" w:rsidP="000351C1">
      <w:pPr>
        <w:spacing w:line="400" w:lineRule="exact"/>
        <w:ind w:firstLine="480"/>
        <w:rPr>
          <w:sz w:val="24"/>
        </w:rPr>
      </w:pPr>
      <w:r>
        <w:rPr>
          <w:rFonts w:hint="eastAsia"/>
          <w:sz w:val="24"/>
        </w:rPr>
        <w:t>18</w:t>
      </w:r>
      <w:r>
        <w:rPr>
          <w:rFonts w:hint="eastAsia"/>
          <w:sz w:val="24"/>
        </w:rPr>
        <w:t>逆压力梯度——沿流动方向上压力逐渐升高，边界层的流动受抑制容易产生分离。</w:t>
      </w:r>
    </w:p>
    <w:p w:rsidR="000351C1" w:rsidRDefault="000351C1" w:rsidP="000351C1">
      <w:pPr>
        <w:spacing w:line="400" w:lineRule="exact"/>
        <w:ind w:firstLine="480"/>
        <w:rPr>
          <w:sz w:val="24"/>
        </w:rPr>
      </w:pPr>
      <w:r>
        <w:rPr>
          <w:rFonts w:hint="eastAsia"/>
          <w:sz w:val="24"/>
        </w:rPr>
        <w:t>19</w:t>
      </w:r>
      <w:r>
        <w:rPr>
          <w:rFonts w:hint="eastAsia"/>
          <w:sz w:val="24"/>
        </w:rPr>
        <w:t>连续介质假说——将流体视为由连续分布的质点构成，流体质点的物理性质及其运动参量是空间坐标和时间的单值和连续可微函数。</w:t>
      </w:r>
    </w:p>
    <w:p w:rsidR="000351C1" w:rsidRDefault="000351C1" w:rsidP="000351C1">
      <w:pPr>
        <w:spacing w:line="400" w:lineRule="exact"/>
        <w:ind w:firstLine="480"/>
        <w:rPr>
          <w:sz w:val="24"/>
        </w:rPr>
      </w:pPr>
      <w:r>
        <w:rPr>
          <w:rFonts w:hint="eastAsia"/>
          <w:sz w:val="24"/>
        </w:rPr>
        <w:lastRenderedPageBreak/>
        <w:t>20</w:t>
      </w:r>
      <w:proofErr w:type="gramStart"/>
      <w:r>
        <w:rPr>
          <w:rFonts w:hint="eastAsia"/>
          <w:sz w:val="24"/>
        </w:rPr>
        <w:t>淹深</w:t>
      </w:r>
      <w:proofErr w:type="gramEnd"/>
      <w:r>
        <w:rPr>
          <w:rFonts w:hint="eastAsia"/>
          <w:sz w:val="24"/>
        </w:rPr>
        <w:t>——流体中某点在自由面下的垂直深度。</w:t>
      </w:r>
    </w:p>
    <w:p w:rsidR="000351C1" w:rsidRPr="004D6741" w:rsidRDefault="000351C1" w:rsidP="000351C1">
      <w:pPr>
        <w:spacing w:line="400" w:lineRule="exact"/>
        <w:ind w:firstLine="480"/>
        <w:rPr>
          <w:sz w:val="24"/>
        </w:rPr>
      </w:pPr>
      <w:r w:rsidRPr="004D6741">
        <w:rPr>
          <w:sz w:val="24"/>
        </w:rPr>
        <w:t>21.</w:t>
      </w:r>
      <w:r w:rsidRPr="004D6741">
        <w:rPr>
          <w:sz w:val="24"/>
        </w:rPr>
        <w:t>流体的密度</w:t>
      </w:r>
      <w:r w:rsidRPr="004D6741">
        <w:rPr>
          <w:sz w:val="24"/>
        </w:rPr>
        <w:t> </w:t>
      </w:r>
      <w:r w:rsidRPr="004D6741">
        <w:rPr>
          <w:rFonts w:hint="eastAsia"/>
          <w:sz w:val="24"/>
        </w:rPr>
        <w:t xml:space="preserve">    </w:t>
      </w:r>
      <w:r w:rsidRPr="004D6741">
        <w:rPr>
          <w:sz w:val="24"/>
        </w:rPr>
        <w:t>单位体积流体的质量。</w:t>
      </w:r>
    </w:p>
    <w:p w:rsidR="000351C1" w:rsidRPr="004D6741" w:rsidRDefault="000351C1" w:rsidP="000351C1">
      <w:pPr>
        <w:spacing w:line="400" w:lineRule="exact"/>
        <w:ind w:firstLine="480"/>
        <w:rPr>
          <w:sz w:val="24"/>
        </w:rPr>
      </w:pPr>
      <w:r w:rsidRPr="004D6741">
        <w:rPr>
          <w:sz w:val="24"/>
        </w:rPr>
        <w:t> 22.</w:t>
      </w:r>
      <w:r w:rsidRPr="004D6741">
        <w:rPr>
          <w:sz w:val="24"/>
        </w:rPr>
        <w:t>等压面</w:t>
      </w:r>
      <w:r w:rsidRPr="004D6741">
        <w:rPr>
          <w:rFonts w:hint="eastAsia"/>
          <w:sz w:val="24"/>
        </w:rPr>
        <w:t xml:space="preserve">    </w:t>
      </w:r>
      <w:r w:rsidRPr="004D6741">
        <w:rPr>
          <w:sz w:val="24"/>
        </w:rPr>
        <w:t>在流体中压强相等的点组成的</w:t>
      </w:r>
      <w:proofErr w:type="gramStart"/>
      <w:r w:rsidRPr="004D6741">
        <w:rPr>
          <w:sz w:val="24"/>
        </w:rPr>
        <w:t>面称为</w:t>
      </w:r>
      <w:proofErr w:type="gramEnd"/>
      <w:r w:rsidRPr="004D6741">
        <w:rPr>
          <w:sz w:val="24"/>
        </w:rPr>
        <w:t>等压面。</w:t>
      </w:r>
    </w:p>
    <w:p w:rsidR="000351C1" w:rsidRPr="004D6741" w:rsidRDefault="000351C1" w:rsidP="000351C1">
      <w:pPr>
        <w:spacing w:line="400" w:lineRule="exact"/>
        <w:ind w:firstLine="480"/>
        <w:rPr>
          <w:sz w:val="24"/>
        </w:rPr>
      </w:pPr>
      <w:r w:rsidRPr="004D6741">
        <w:rPr>
          <w:sz w:val="24"/>
        </w:rPr>
        <w:t>23.</w:t>
      </w:r>
      <w:r w:rsidRPr="004D6741">
        <w:rPr>
          <w:sz w:val="24"/>
        </w:rPr>
        <w:t>定常流动</w:t>
      </w:r>
      <w:r w:rsidRPr="004D6741">
        <w:rPr>
          <w:rFonts w:hint="eastAsia"/>
          <w:sz w:val="24"/>
        </w:rPr>
        <w:t xml:space="preserve">        </w:t>
      </w:r>
      <w:r w:rsidRPr="004D6741">
        <w:rPr>
          <w:sz w:val="24"/>
        </w:rPr>
        <w:t>流场中各空间点上所有物理参数均与时间变量</w:t>
      </w:r>
      <w:r w:rsidRPr="004D6741">
        <w:rPr>
          <w:sz w:val="24"/>
        </w:rPr>
        <w:t>t</w:t>
      </w:r>
      <w:r w:rsidRPr="004D6741">
        <w:rPr>
          <w:sz w:val="24"/>
        </w:rPr>
        <w:t>无关，称作定常流动。</w:t>
      </w:r>
    </w:p>
    <w:p w:rsidR="000351C1" w:rsidRPr="004D6741" w:rsidRDefault="000351C1" w:rsidP="000351C1">
      <w:pPr>
        <w:spacing w:line="400" w:lineRule="exact"/>
        <w:ind w:firstLine="480"/>
        <w:rPr>
          <w:sz w:val="24"/>
        </w:rPr>
      </w:pPr>
      <w:r w:rsidRPr="004D6741">
        <w:rPr>
          <w:sz w:val="24"/>
        </w:rPr>
        <w:t>24.</w:t>
      </w:r>
      <w:r w:rsidRPr="004D6741">
        <w:rPr>
          <w:sz w:val="24"/>
        </w:rPr>
        <w:t>水力光滑管与水力粗糙管</w:t>
      </w:r>
      <w:r w:rsidRPr="004D6741">
        <w:rPr>
          <w:rFonts w:hint="eastAsia"/>
          <w:sz w:val="24"/>
        </w:rPr>
        <w:t xml:space="preserve">                </w:t>
      </w:r>
    </w:p>
    <w:p w:rsidR="000351C1" w:rsidRPr="004D6741" w:rsidRDefault="000351C1" w:rsidP="000351C1">
      <w:pPr>
        <w:spacing w:line="400" w:lineRule="exact"/>
        <w:ind w:firstLine="480"/>
        <w:rPr>
          <w:sz w:val="24"/>
        </w:rPr>
      </w:pPr>
      <w:r w:rsidRPr="004D6741">
        <w:rPr>
          <w:sz w:val="24"/>
        </w:rPr>
        <w:t>流体在管内作紊流流动时，用符号</w:t>
      </w:r>
      <w:r w:rsidRPr="004D6741">
        <w:rPr>
          <w:rFonts w:hint="eastAsia"/>
          <w:sz w:val="24"/>
        </w:rPr>
        <w:t>△</w:t>
      </w:r>
      <w:r w:rsidRPr="004D6741">
        <w:rPr>
          <w:sz w:val="24"/>
        </w:rPr>
        <w:t>表示管壁绝对粗糙度，</w:t>
      </w:r>
      <w:r w:rsidRPr="004D6741">
        <w:rPr>
          <w:sz w:val="24"/>
        </w:rPr>
        <w:t>δ0</w:t>
      </w:r>
      <w:r w:rsidRPr="004D6741">
        <w:rPr>
          <w:sz w:val="24"/>
        </w:rPr>
        <w:t>表示粘性底层的厚度，则当</w:t>
      </w:r>
    </w:p>
    <w:p w:rsidR="000351C1" w:rsidRPr="004D6741" w:rsidRDefault="000351C1" w:rsidP="000351C1">
      <w:pPr>
        <w:spacing w:line="400" w:lineRule="exact"/>
        <w:ind w:firstLine="480"/>
        <w:rPr>
          <w:sz w:val="24"/>
        </w:rPr>
      </w:pPr>
      <w:r w:rsidRPr="004D6741">
        <w:rPr>
          <w:sz w:val="24"/>
        </w:rPr>
        <w:t>   δ0&gt;</w:t>
      </w:r>
      <w:r w:rsidRPr="004D6741">
        <w:rPr>
          <w:rFonts w:hint="eastAsia"/>
          <w:sz w:val="24"/>
        </w:rPr>
        <w:t>△</w:t>
      </w:r>
      <w:r w:rsidRPr="004D6741">
        <w:rPr>
          <w:sz w:val="24"/>
        </w:rPr>
        <w:t>时，</w:t>
      </w:r>
      <w:proofErr w:type="gramStart"/>
      <w:r w:rsidRPr="004D6741">
        <w:rPr>
          <w:sz w:val="24"/>
        </w:rPr>
        <w:t>叫此时</w:t>
      </w:r>
      <w:proofErr w:type="gramEnd"/>
      <w:r w:rsidRPr="004D6741">
        <w:rPr>
          <w:sz w:val="24"/>
        </w:rPr>
        <w:t>的管路为水力光滑管。</w:t>
      </w:r>
    </w:p>
    <w:p w:rsidR="000351C1" w:rsidRPr="004D6741" w:rsidRDefault="000351C1" w:rsidP="000351C1">
      <w:pPr>
        <w:spacing w:line="400" w:lineRule="exact"/>
        <w:ind w:firstLine="480"/>
        <w:rPr>
          <w:sz w:val="24"/>
        </w:rPr>
      </w:pPr>
      <w:r w:rsidRPr="004D6741">
        <w:rPr>
          <w:sz w:val="24"/>
        </w:rPr>
        <w:t>   δ0 &lt;</w:t>
      </w:r>
      <w:r w:rsidRPr="004D6741">
        <w:rPr>
          <w:rFonts w:hint="eastAsia"/>
          <w:sz w:val="24"/>
        </w:rPr>
        <w:t>△</w:t>
      </w:r>
      <w:r w:rsidRPr="004D6741">
        <w:rPr>
          <w:sz w:val="24"/>
        </w:rPr>
        <w:t xml:space="preserve"> </w:t>
      </w:r>
      <w:r w:rsidRPr="004D6741">
        <w:rPr>
          <w:sz w:val="24"/>
        </w:rPr>
        <w:t>时，</w:t>
      </w:r>
      <w:proofErr w:type="gramStart"/>
      <w:r w:rsidRPr="004D6741">
        <w:rPr>
          <w:sz w:val="24"/>
        </w:rPr>
        <w:t>叫此时</w:t>
      </w:r>
      <w:proofErr w:type="gramEnd"/>
      <w:r w:rsidRPr="004D6741">
        <w:rPr>
          <w:sz w:val="24"/>
        </w:rPr>
        <w:t>的管路为水力粗糙管。</w:t>
      </w:r>
    </w:p>
    <w:p w:rsidR="000351C1" w:rsidRPr="004D6741" w:rsidRDefault="000351C1" w:rsidP="000351C1">
      <w:pPr>
        <w:spacing w:line="400" w:lineRule="exact"/>
        <w:ind w:firstLine="480"/>
        <w:rPr>
          <w:sz w:val="24"/>
        </w:rPr>
      </w:pPr>
      <w:r w:rsidRPr="004D6741">
        <w:rPr>
          <w:sz w:val="24"/>
        </w:rPr>
        <w:t>25.</w:t>
      </w:r>
      <w:r w:rsidRPr="004D6741">
        <w:rPr>
          <w:sz w:val="24"/>
        </w:rPr>
        <w:t>气体</w:t>
      </w:r>
      <w:proofErr w:type="gramStart"/>
      <w:r w:rsidRPr="004D6741">
        <w:rPr>
          <w:sz w:val="24"/>
        </w:rPr>
        <w:t>一维定常等熵流</w:t>
      </w:r>
      <w:proofErr w:type="gramEnd"/>
      <w:r w:rsidRPr="004D6741">
        <w:rPr>
          <w:sz w:val="24"/>
        </w:rPr>
        <w:t>动的极限状态</w:t>
      </w:r>
      <w:r w:rsidRPr="004D6741">
        <w:rPr>
          <w:rFonts w:hint="eastAsia"/>
          <w:sz w:val="24"/>
        </w:rPr>
        <w:t xml:space="preserve">          </w:t>
      </w:r>
    </w:p>
    <w:p w:rsidR="000351C1" w:rsidRDefault="000351C1" w:rsidP="000351C1">
      <w:pPr>
        <w:spacing w:line="400" w:lineRule="exact"/>
        <w:ind w:firstLine="480"/>
        <w:rPr>
          <w:rFonts w:hint="eastAsia"/>
          <w:sz w:val="24"/>
        </w:rPr>
      </w:pPr>
      <w:r w:rsidRPr="004D6741">
        <w:rPr>
          <w:sz w:val="24"/>
        </w:rPr>
        <w:t>在绝热流动的过程中，气流的绝对压强与热力学温度为零，气流的总能量全部转化为宏观运动的动能的状态。</w:t>
      </w:r>
    </w:p>
    <w:p w:rsidR="00E45A86" w:rsidRDefault="00E45A86" w:rsidP="00E45A86">
      <w:pPr>
        <w:spacing w:line="400" w:lineRule="exact"/>
        <w:ind w:firstLine="480"/>
        <w:rPr>
          <w:rFonts w:hint="eastAsia"/>
          <w:sz w:val="24"/>
        </w:rPr>
      </w:pPr>
    </w:p>
    <w:p w:rsidR="00E45A86" w:rsidRPr="00E45A86" w:rsidRDefault="00E45A86" w:rsidP="00E45A86">
      <w:pPr>
        <w:spacing w:line="400" w:lineRule="exact"/>
        <w:ind w:firstLine="480"/>
        <w:rPr>
          <w:rFonts w:hint="eastAsia"/>
          <w:sz w:val="24"/>
        </w:rPr>
      </w:pPr>
      <w:proofErr w:type="gramStart"/>
      <w:r w:rsidRPr="00E45A86">
        <w:rPr>
          <w:rFonts w:hint="eastAsia"/>
          <w:sz w:val="24"/>
        </w:rPr>
        <w:t xml:space="preserve">粘　　</w:t>
      </w:r>
      <w:proofErr w:type="gramEnd"/>
      <w:r w:rsidRPr="00E45A86">
        <w:rPr>
          <w:rFonts w:hint="eastAsia"/>
          <w:sz w:val="24"/>
        </w:rPr>
        <w:t>性：</w:t>
      </w:r>
      <w:r w:rsidRPr="00E45A86">
        <w:rPr>
          <w:rFonts w:hint="eastAsia"/>
          <w:sz w:val="24"/>
        </w:rPr>
        <w:tab/>
      </w:r>
      <w:r w:rsidRPr="00E45A86">
        <w:rPr>
          <w:rFonts w:hint="eastAsia"/>
          <w:sz w:val="24"/>
        </w:rPr>
        <w:t>流体层间发生相对滑移运动时产生切向力的性质。</w:t>
      </w:r>
    </w:p>
    <w:p w:rsidR="00E45A86" w:rsidRPr="00E45A86" w:rsidRDefault="00E45A86" w:rsidP="00E45A86">
      <w:pPr>
        <w:spacing w:line="400" w:lineRule="exact"/>
        <w:ind w:firstLine="480"/>
        <w:rPr>
          <w:rFonts w:hint="eastAsia"/>
          <w:sz w:val="24"/>
        </w:rPr>
      </w:pPr>
      <w:r w:rsidRPr="00E45A86">
        <w:rPr>
          <w:rFonts w:hint="eastAsia"/>
          <w:sz w:val="24"/>
        </w:rPr>
        <w:t>粘性系数：</w:t>
      </w:r>
      <w:r w:rsidRPr="00E45A86">
        <w:rPr>
          <w:rFonts w:hint="eastAsia"/>
          <w:sz w:val="24"/>
        </w:rPr>
        <w:tab/>
      </w:r>
      <w:r w:rsidRPr="00E45A86">
        <w:rPr>
          <w:rFonts w:hint="eastAsia"/>
          <w:sz w:val="24"/>
        </w:rPr>
        <w:t>切应力与速度梯度成正比的比例系数。</w:t>
      </w:r>
    </w:p>
    <w:p w:rsidR="00E45A86" w:rsidRPr="00E45A86" w:rsidRDefault="00E45A86" w:rsidP="00E45A86">
      <w:pPr>
        <w:spacing w:line="400" w:lineRule="exact"/>
        <w:ind w:firstLine="480"/>
        <w:rPr>
          <w:rFonts w:hint="eastAsia"/>
          <w:sz w:val="24"/>
        </w:rPr>
      </w:pPr>
      <w:r w:rsidRPr="00E45A86">
        <w:rPr>
          <w:rFonts w:hint="eastAsia"/>
          <w:sz w:val="24"/>
        </w:rPr>
        <w:t>牛顿流体：</w:t>
      </w:r>
      <w:r w:rsidRPr="00E45A86">
        <w:rPr>
          <w:rFonts w:hint="eastAsia"/>
          <w:sz w:val="24"/>
        </w:rPr>
        <w:tab/>
      </w:r>
      <w:r w:rsidRPr="00E45A86">
        <w:rPr>
          <w:rFonts w:hint="eastAsia"/>
          <w:sz w:val="24"/>
        </w:rPr>
        <w:t>切应力与角变形速率（速度梯度）之间存在线性关系的流体。</w:t>
      </w:r>
    </w:p>
    <w:p w:rsidR="00E45A86" w:rsidRPr="00E45A86" w:rsidRDefault="00E45A86" w:rsidP="00E45A86">
      <w:pPr>
        <w:spacing w:line="400" w:lineRule="exact"/>
        <w:ind w:firstLine="480"/>
        <w:rPr>
          <w:rFonts w:hint="eastAsia"/>
          <w:sz w:val="24"/>
        </w:rPr>
      </w:pPr>
      <w:r w:rsidRPr="00E45A86">
        <w:rPr>
          <w:rFonts w:hint="eastAsia"/>
          <w:sz w:val="24"/>
        </w:rPr>
        <w:t>非牛顿流体：</w:t>
      </w:r>
      <w:r w:rsidRPr="00E45A86">
        <w:rPr>
          <w:rFonts w:hint="eastAsia"/>
          <w:sz w:val="24"/>
        </w:rPr>
        <w:tab/>
      </w:r>
      <w:r w:rsidRPr="00E45A86">
        <w:rPr>
          <w:rFonts w:hint="eastAsia"/>
          <w:sz w:val="24"/>
        </w:rPr>
        <w:t>切应力与角变形速率（速度梯度）之间不存在线性关系的流体。</w:t>
      </w:r>
    </w:p>
    <w:p w:rsidR="00E45A86" w:rsidRPr="00E45A86" w:rsidRDefault="00E45A86" w:rsidP="00E45A86">
      <w:pPr>
        <w:spacing w:line="400" w:lineRule="exact"/>
        <w:ind w:leftChars="228" w:left="479"/>
        <w:rPr>
          <w:rFonts w:hint="eastAsia"/>
          <w:sz w:val="24"/>
        </w:rPr>
      </w:pPr>
      <w:r w:rsidRPr="00E45A86">
        <w:rPr>
          <w:rFonts w:hint="eastAsia"/>
          <w:sz w:val="24"/>
        </w:rPr>
        <w:t>理想流体：</w:t>
      </w:r>
      <w:r w:rsidRPr="00E45A86">
        <w:rPr>
          <w:rFonts w:hint="eastAsia"/>
          <w:sz w:val="24"/>
        </w:rPr>
        <w:tab/>
      </w:r>
      <w:r w:rsidRPr="00E45A86">
        <w:rPr>
          <w:rFonts w:hint="eastAsia"/>
          <w:sz w:val="24"/>
        </w:rPr>
        <w:t>假想的粘性为零的（</w:t>
      </w:r>
      <w:r w:rsidRPr="00E45A86">
        <w:rPr>
          <w:rFonts w:hint="eastAsia"/>
          <w:sz w:val="24"/>
        </w:rPr>
        <w:t xml:space="preserve"> =0</w:t>
      </w:r>
      <w:r w:rsidRPr="00E45A86">
        <w:rPr>
          <w:rFonts w:hint="eastAsia"/>
          <w:sz w:val="24"/>
        </w:rPr>
        <w:t>）的流体。</w:t>
      </w:r>
      <w:r w:rsidRPr="00E45A86">
        <w:rPr>
          <w:rFonts w:hint="eastAsia"/>
          <w:sz w:val="24"/>
        </w:rPr>
        <w:cr/>
      </w:r>
      <w:r w:rsidRPr="00E45A86">
        <w:rPr>
          <w:rFonts w:hint="eastAsia"/>
          <w:sz w:val="24"/>
        </w:rPr>
        <w:t>体积压缩系数：</w:t>
      </w:r>
      <w:r w:rsidRPr="00E45A86">
        <w:rPr>
          <w:rFonts w:hint="eastAsia"/>
          <w:sz w:val="24"/>
        </w:rPr>
        <w:tab/>
      </w:r>
      <w:r w:rsidRPr="00E45A86">
        <w:rPr>
          <w:rFonts w:hint="eastAsia"/>
          <w:sz w:val="24"/>
        </w:rPr>
        <w:t>单位压力变化所对应的流体体积的相对变化值。</w:t>
      </w:r>
    </w:p>
    <w:p w:rsidR="00E45A86" w:rsidRPr="00E45A86" w:rsidRDefault="00E45A86" w:rsidP="00E45A86">
      <w:pPr>
        <w:spacing w:line="400" w:lineRule="exact"/>
        <w:ind w:firstLine="480"/>
        <w:rPr>
          <w:rFonts w:hint="eastAsia"/>
          <w:sz w:val="24"/>
        </w:rPr>
      </w:pPr>
      <w:r w:rsidRPr="00E45A86">
        <w:rPr>
          <w:rFonts w:hint="eastAsia"/>
          <w:sz w:val="24"/>
        </w:rPr>
        <w:t>体积弹性模数：</w:t>
      </w:r>
      <w:r w:rsidRPr="00E45A86">
        <w:rPr>
          <w:rFonts w:hint="eastAsia"/>
          <w:sz w:val="24"/>
        </w:rPr>
        <w:tab/>
      </w:r>
      <w:r w:rsidRPr="00E45A86">
        <w:rPr>
          <w:rFonts w:hint="eastAsia"/>
          <w:sz w:val="24"/>
        </w:rPr>
        <w:t>流体体积的单位相对变化所对应的压力变化值。</w:t>
      </w:r>
    </w:p>
    <w:p w:rsidR="00E45A86" w:rsidRPr="00E45A86" w:rsidRDefault="00E45A86" w:rsidP="00E45A86">
      <w:pPr>
        <w:spacing w:line="400" w:lineRule="exact"/>
        <w:ind w:firstLine="480"/>
        <w:rPr>
          <w:rFonts w:hint="eastAsia"/>
          <w:sz w:val="24"/>
        </w:rPr>
      </w:pPr>
      <w:r w:rsidRPr="00E45A86">
        <w:rPr>
          <w:rFonts w:hint="eastAsia"/>
          <w:sz w:val="24"/>
        </w:rPr>
        <w:t>表面张力：</w:t>
      </w:r>
      <w:r w:rsidRPr="00E45A86">
        <w:rPr>
          <w:rFonts w:hint="eastAsia"/>
          <w:sz w:val="24"/>
        </w:rPr>
        <w:tab/>
      </w:r>
      <w:r w:rsidRPr="00E45A86">
        <w:rPr>
          <w:rFonts w:hint="eastAsia"/>
          <w:sz w:val="24"/>
        </w:rPr>
        <w:t>液体表面任意两个相邻部分之间的垂直与它们的分界线的相互作用的拉力。</w:t>
      </w:r>
    </w:p>
    <w:p w:rsidR="00E45A86" w:rsidRPr="00E45A86" w:rsidRDefault="00E45A86" w:rsidP="00E45A86">
      <w:pPr>
        <w:spacing w:line="400" w:lineRule="exact"/>
        <w:ind w:firstLine="480"/>
        <w:rPr>
          <w:rFonts w:hint="eastAsia"/>
          <w:sz w:val="24"/>
        </w:rPr>
      </w:pPr>
      <w:r w:rsidRPr="00E45A86">
        <w:rPr>
          <w:rFonts w:hint="eastAsia"/>
          <w:sz w:val="24"/>
        </w:rPr>
        <w:t>表面张力系数：</w:t>
      </w:r>
      <w:r w:rsidRPr="00E45A86">
        <w:rPr>
          <w:rFonts w:hint="eastAsia"/>
          <w:sz w:val="24"/>
        </w:rPr>
        <w:tab/>
      </w:r>
      <w:r w:rsidRPr="00E45A86">
        <w:rPr>
          <w:rFonts w:hint="eastAsia"/>
          <w:sz w:val="24"/>
        </w:rPr>
        <w:t>单位长度分界线上的张力。</w:t>
      </w:r>
    </w:p>
    <w:p w:rsidR="00E45A86" w:rsidRPr="00E45A86" w:rsidRDefault="00E45A86" w:rsidP="00E45A86">
      <w:pPr>
        <w:spacing w:line="400" w:lineRule="exact"/>
        <w:ind w:firstLine="480"/>
        <w:rPr>
          <w:rFonts w:hint="eastAsia"/>
          <w:sz w:val="24"/>
        </w:rPr>
      </w:pPr>
      <w:r w:rsidRPr="00E45A86">
        <w:rPr>
          <w:rFonts w:hint="eastAsia"/>
          <w:sz w:val="24"/>
        </w:rPr>
        <w:t>质量力：</w:t>
      </w:r>
      <w:r w:rsidRPr="00E45A86">
        <w:rPr>
          <w:rFonts w:hint="eastAsia"/>
          <w:sz w:val="24"/>
        </w:rPr>
        <w:tab/>
      </w:r>
      <w:r w:rsidRPr="00E45A86">
        <w:rPr>
          <w:rFonts w:hint="eastAsia"/>
          <w:sz w:val="24"/>
        </w:rPr>
        <w:t>作用于流体质量上的非接触力。</w:t>
      </w:r>
    </w:p>
    <w:p w:rsidR="00E45A86" w:rsidRPr="00E45A86" w:rsidRDefault="00E45A86" w:rsidP="00E45A86">
      <w:pPr>
        <w:spacing w:line="400" w:lineRule="exact"/>
        <w:ind w:firstLine="480"/>
        <w:rPr>
          <w:rFonts w:hint="eastAsia"/>
          <w:sz w:val="24"/>
        </w:rPr>
      </w:pPr>
      <w:r w:rsidRPr="00E45A86">
        <w:rPr>
          <w:rFonts w:hint="eastAsia"/>
          <w:sz w:val="24"/>
        </w:rPr>
        <w:t>表面力：</w:t>
      </w:r>
      <w:r w:rsidRPr="00E45A86">
        <w:rPr>
          <w:rFonts w:hint="eastAsia"/>
          <w:sz w:val="24"/>
        </w:rPr>
        <w:tab/>
      </w:r>
      <w:r w:rsidRPr="00E45A86">
        <w:rPr>
          <w:rFonts w:hint="eastAsia"/>
          <w:sz w:val="24"/>
        </w:rPr>
        <w:t>由毗邻的流体质点或其它的物体所直接施加的表面接触力。</w:t>
      </w:r>
    </w:p>
    <w:p w:rsidR="00E45A86" w:rsidRPr="00E45A86" w:rsidRDefault="00E45A86" w:rsidP="00E45A86">
      <w:pPr>
        <w:spacing w:line="400" w:lineRule="exact"/>
        <w:ind w:firstLine="480"/>
        <w:rPr>
          <w:rFonts w:hint="eastAsia"/>
          <w:sz w:val="24"/>
        </w:rPr>
      </w:pPr>
      <w:r w:rsidRPr="00E45A86">
        <w:rPr>
          <w:rFonts w:hint="eastAsia"/>
          <w:sz w:val="24"/>
        </w:rPr>
        <w:t>帕斯卡定理：</w:t>
      </w:r>
      <w:r w:rsidRPr="00E45A86">
        <w:rPr>
          <w:rFonts w:hint="eastAsia"/>
          <w:sz w:val="24"/>
        </w:rPr>
        <w:tab/>
      </w:r>
      <w:r w:rsidRPr="00E45A86">
        <w:rPr>
          <w:rFonts w:hint="eastAsia"/>
          <w:sz w:val="24"/>
        </w:rPr>
        <w:t>流体静止平衡时施加于不可压流体表面的压力</w:t>
      </w:r>
      <w:r w:rsidRPr="00E45A86">
        <w:rPr>
          <w:rFonts w:hint="eastAsia"/>
          <w:sz w:val="24"/>
        </w:rPr>
        <w:t>,</w:t>
      </w:r>
      <w:r w:rsidRPr="00E45A86">
        <w:rPr>
          <w:rFonts w:hint="eastAsia"/>
          <w:sz w:val="24"/>
        </w:rPr>
        <w:t>以同一数值沿各个方向传递到所有流体质点。</w:t>
      </w:r>
    </w:p>
    <w:p w:rsidR="00E45A86" w:rsidRPr="00E45A86" w:rsidRDefault="00E45A86" w:rsidP="00E45A86">
      <w:pPr>
        <w:spacing w:line="400" w:lineRule="exact"/>
        <w:ind w:firstLine="480"/>
        <w:rPr>
          <w:rFonts w:hint="eastAsia"/>
          <w:sz w:val="24"/>
        </w:rPr>
      </w:pPr>
      <w:r w:rsidRPr="00E45A86">
        <w:rPr>
          <w:rFonts w:hint="eastAsia"/>
          <w:sz w:val="24"/>
        </w:rPr>
        <w:t>正压流场：</w:t>
      </w:r>
      <w:r w:rsidRPr="00E45A86">
        <w:rPr>
          <w:rFonts w:hint="eastAsia"/>
          <w:sz w:val="24"/>
        </w:rPr>
        <w:tab/>
      </w:r>
      <w:r w:rsidRPr="00E45A86">
        <w:rPr>
          <w:rFonts w:hint="eastAsia"/>
          <w:sz w:val="24"/>
        </w:rPr>
        <w:t>整个流场中流体密度只是压力的函数。</w:t>
      </w:r>
    </w:p>
    <w:p w:rsidR="00E45A86" w:rsidRPr="00E45A86" w:rsidRDefault="00E45A86" w:rsidP="00E45A86">
      <w:pPr>
        <w:spacing w:line="400" w:lineRule="exact"/>
        <w:ind w:firstLine="480"/>
        <w:rPr>
          <w:rFonts w:hint="eastAsia"/>
          <w:sz w:val="24"/>
        </w:rPr>
      </w:pPr>
      <w:r w:rsidRPr="00E45A86">
        <w:rPr>
          <w:rFonts w:hint="eastAsia"/>
          <w:sz w:val="24"/>
        </w:rPr>
        <w:t>绝对压力：</w:t>
      </w:r>
      <w:r w:rsidRPr="00E45A86">
        <w:rPr>
          <w:rFonts w:hint="eastAsia"/>
          <w:sz w:val="24"/>
        </w:rPr>
        <w:tab/>
      </w:r>
      <w:r w:rsidRPr="00E45A86">
        <w:rPr>
          <w:rFonts w:hint="eastAsia"/>
          <w:sz w:val="24"/>
        </w:rPr>
        <w:t>以真空为基准的压力。</w:t>
      </w:r>
    </w:p>
    <w:p w:rsidR="00E45A86" w:rsidRPr="00E45A86" w:rsidRDefault="00E45A86" w:rsidP="00E45A86">
      <w:pPr>
        <w:spacing w:line="400" w:lineRule="exact"/>
        <w:ind w:firstLine="480"/>
        <w:rPr>
          <w:rFonts w:hint="eastAsia"/>
          <w:sz w:val="24"/>
        </w:rPr>
      </w:pPr>
      <w:r w:rsidRPr="00E45A86">
        <w:rPr>
          <w:rFonts w:hint="eastAsia"/>
          <w:sz w:val="24"/>
        </w:rPr>
        <w:t>相对压力：</w:t>
      </w:r>
      <w:r w:rsidRPr="00E45A86">
        <w:rPr>
          <w:rFonts w:hint="eastAsia"/>
          <w:sz w:val="24"/>
        </w:rPr>
        <w:tab/>
      </w:r>
      <w:r w:rsidRPr="00E45A86">
        <w:rPr>
          <w:rFonts w:hint="eastAsia"/>
          <w:sz w:val="24"/>
        </w:rPr>
        <w:t>以大气压力为基准的压力</w:t>
      </w:r>
      <w:r w:rsidRPr="00E45A86">
        <w:rPr>
          <w:rFonts w:hint="eastAsia"/>
          <w:sz w:val="24"/>
        </w:rPr>
        <w:t>,</w:t>
      </w:r>
      <w:r w:rsidRPr="00E45A86">
        <w:rPr>
          <w:rFonts w:hint="eastAsia"/>
          <w:sz w:val="24"/>
        </w:rPr>
        <w:t>又称为表压。</w:t>
      </w:r>
    </w:p>
    <w:p w:rsidR="00E45A86" w:rsidRPr="00E45A86" w:rsidRDefault="00E45A86" w:rsidP="00E45A86">
      <w:pPr>
        <w:spacing w:line="400" w:lineRule="exact"/>
        <w:ind w:firstLine="480"/>
        <w:rPr>
          <w:rFonts w:hint="eastAsia"/>
          <w:sz w:val="24"/>
        </w:rPr>
      </w:pPr>
      <w:r w:rsidRPr="00E45A86">
        <w:rPr>
          <w:rFonts w:hint="eastAsia"/>
          <w:sz w:val="24"/>
        </w:rPr>
        <w:t>位置水头：</w:t>
      </w:r>
      <w:r w:rsidRPr="00E45A86">
        <w:rPr>
          <w:rFonts w:hint="eastAsia"/>
          <w:sz w:val="24"/>
        </w:rPr>
        <w:tab/>
      </w:r>
      <w:r w:rsidRPr="00E45A86">
        <w:rPr>
          <w:rFonts w:hint="eastAsia"/>
          <w:sz w:val="24"/>
        </w:rPr>
        <w:t>流体质点距离某基准面的高度。</w:t>
      </w:r>
    </w:p>
    <w:p w:rsidR="00E45A86" w:rsidRPr="00E45A86" w:rsidRDefault="00E45A86" w:rsidP="00E45A86">
      <w:pPr>
        <w:spacing w:line="400" w:lineRule="exact"/>
        <w:ind w:firstLine="480"/>
        <w:rPr>
          <w:rFonts w:hint="eastAsia"/>
          <w:sz w:val="24"/>
        </w:rPr>
      </w:pPr>
      <w:r w:rsidRPr="00E45A86">
        <w:rPr>
          <w:rFonts w:hint="eastAsia"/>
          <w:sz w:val="24"/>
        </w:rPr>
        <w:t>压力水头：</w:t>
      </w:r>
      <w:r w:rsidRPr="00E45A86">
        <w:rPr>
          <w:rFonts w:hint="eastAsia"/>
          <w:sz w:val="24"/>
        </w:rPr>
        <w:tab/>
      </w:r>
      <w:r w:rsidRPr="00E45A86">
        <w:rPr>
          <w:rFonts w:hint="eastAsia"/>
          <w:sz w:val="24"/>
        </w:rPr>
        <w:t>单位重量流体的压力势能</w:t>
      </w:r>
      <w:r w:rsidRPr="00E45A86">
        <w:rPr>
          <w:rFonts w:hint="eastAsia"/>
          <w:sz w:val="24"/>
        </w:rPr>
        <w:t>,</w:t>
      </w:r>
      <w:r w:rsidRPr="00E45A86">
        <w:rPr>
          <w:rFonts w:hint="eastAsia"/>
          <w:sz w:val="24"/>
        </w:rPr>
        <w:t>可用压力所对应的液柱高度来表</w:t>
      </w:r>
      <w:r w:rsidRPr="00E45A86">
        <w:rPr>
          <w:rFonts w:hint="eastAsia"/>
          <w:sz w:val="24"/>
        </w:rPr>
        <w:lastRenderedPageBreak/>
        <w:t>示。</w:t>
      </w:r>
    </w:p>
    <w:p w:rsidR="00E45A86" w:rsidRPr="00E45A86" w:rsidRDefault="00E45A86" w:rsidP="00E45A86">
      <w:pPr>
        <w:spacing w:line="400" w:lineRule="exact"/>
        <w:ind w:firstLine="480"/>
        <w:rPr>
          <w:rFonts w:hint="eastAsia"/>
          <w:sz w:val="24"/>
        </w:rPr>
      </w:pPr>
      <w:r w:rsidRPr="00E45A86">
        <w:rPr>
          <w:rFonts w:hint="eastAsia"/>
          <w:sz w:val="24"/>
        </w:rPr>
        <w:t>静水头：</w:t>
      </w:r>
      <w:r w:rsidRPr="00E45A86">
        <w:rPr>
          <w:rFonts w:hint="eastAsia"/>
          <w:sz w:val="24"/>
        </w:rPr>
        <w:tab/>
      </w:r>
      <w:r w:rsidRPr="00E45A86">
        <w:rPr>
          <w:rFonts w:hint="eastAsia"/>
          <w:sz w:val="24"/>
        </w:rPr>
        <w:t>位置水头和压力水头之和</w:t>
      </w:r>
      <w:r w:rsidRPr="00E45A86">
        <w:rPr>
          <w:rFonts w:hint="eastAsia"/>
          <w:sz w:val="24"/>
        </w:rPr>
        <w:t>,</w:t>
      </w:r>
      <w:r w:rsidRPr="00E45A86">
        <w:rPr>
          <w:rFonts w:hint="eastAsia"/>
          <w:sz w:val="24"/>
        </w:rPr>
        <w:t>又称测压管水头。</w:t>
      </w:r>
    </w:p>
    <w:p w:rsidR="00E45A86" w:rsidRPr="00E45A86" w:rsidRDefault="00E45A86" w:rsidP="00E45A86">
      <w:pPr>
        <w:spacing w:line="400" w:lineRule="exact"/>
        <w:ind w:firstLine="480"/>
        <w:rPr>
          <w:rFonts w:hint="eastAsia"/>
          <w:sz w:val="24"/>
        </w:rPr>
      </w:pPr>
      <w:r w:rsidRPr="00E45A86">
        <w:rPr>
          <w:rFonts w:hint="eastAsia"/>
          <w:sz w:val="24"/>
        </w:rPr>
        <w:t>等压面：</w:t>
      </w:r>
      <w:r w:rsidRPr="00E45A86">
        <w:rPr>
          <w:rFonts w:hint="eastAsia"/>
          <w:sz w:val="24"/>
        </w:rPr>
        <w:tab/>
      </w:r>
      <w:r w:rsidRPr="00E45A86">
        <w:rPr>
          <w:rFonts w:hint="eastAsia"/>
          <w:sz w:val="24"/>
        </w:rPr>
        <w:t>流体静止平衡时</w:t>
      </w:r>
      <w:r w:rsidRPr="00E45A86">
        <w:rPr>
          <w:rFonts w:hint="eastAsia"/>
          <w:sz w:val="24"/>
        </w:rPr>
        <w:t>,</w:t>
      </w:r>
      <w:r w:rsidRPr="00E45A86">
        <w:rPr>
          <w:rFonts w:hint="eastAsia"/>
          <w:sz w:val="24"/>
        </w:rPr>
        <w:t>压力相等的曲面（或平面）。</w:t>
      </w:r>
    </w:p>
    <w:p w:rsidR="00E45A86" w:rsidRPr="00E45A86" w:rsidRDefault="00E45A86" w:rsidP="00E45A86">
      <w:pPr>
        <w:spacing w:line="400" w:lineRule="exact"/>
        <w:ind w:firstLine="480"/>
        <w:rPr>
          <w:rFonts w:hint="eastAsia"/>
          <w:sz w:val="24"/>
        </w:rPr>
      </w:pPr>
      <w:r w:rsidRPr="00E45A86">
        <w:rPr>
          <w:rFonts w:hint="eastAsia"/>
          <w:sz w:val="24"/>
        </w:rPr>
        <w:t>迹线：</w:t>
      </w:r>
      <w:r w:rsidRPr="00E45A86">
        <w:rPr>
          <w:rFonts w:hint="eastAsia"/>
          <w:sz w:val="24"/>
        </w:rPr>
        <w:tab/>
      </w:r>
      <w:r w:rsidRPr="00E45A86">
        <w:rPr>
          <w:rFonts w:hint="eastAsia"/>
          <w:sz w:val="24"/>
        </w:rPr>
        <w:t>流体质点的轨迹线；</w:t>
      </w:r>
    </w:p>
    <w:p w:rsidR="00E45A86" w:rsidRPr="00E45A86" w:rsidRDefault="00E45A86" w:rsidP="00E45A86">
      <w:pPr>
        <w:spacing w:line="400" w:lineRule="exact"/>
        <w:ind w:firstLine="480"/>
        <w:rPr>
          <w:rFonts w:hint="eastAsia"/>
          <w:sz w:val="24"/>
        </w:rPr>
      </w:pPr>
      <w:r w:rsidRPr="00E45A86">
        <w:rPr>
          <w:rFonts w:hint="eastAsia"/>
          <w:sz w:val="24"/>
        </w:rPr>
        <w:t>流线：</w:t>
      </w:r>
      <w:r w:rsidRPr="00E45A86">
        <w:rPr>
          <w:rFonts w:hint="eastAsia"/>
          <w:sz w:val="24"/>
        </w:rPr>
        <w:tab/>
      </w:r>
      <w:r w:rsidRPr="00E45A86">
        <w:rPr>
          <w:rFonts w:hint="eastAsia"/>
          <w:sz w:val="24"/>
        </w:rPr>
        <w:t>用欧拉法描述速度场时的速度矢量线；</w:t>
      </w:r>
    </w:p>
    <w:p w:rsidR="00E45A86" w:rsidRPr="00E45A86" w:rsidRDefault="00E45A86" w:rsidP="00E45A86">
      <w:pPr>
        <w:spacing w:line="400" w:lineRule="exact"/>
        <w:ind w:firstLine="480"/>
        <w:rPr>
          <w:rFonts w:hint="eastAsia"/>
          <w:sz w:val="24"/>
        </w:rPr>
      </w:pPr>
      <w:r w:rsidRPr="00E45A86">
        <w:rPr>
          <w:rFonts w:hint="eastAsia"/>
          <w:sz w:val="24"/>
        </w:rPr>
        <w:t>串线：</w:t>
      </w:r>
      <w:r w:rsidRPr="00E45A86">
        <w:rPr>
          <w:rFonts w:hint="eastAsia"/>
          <w:sz w:val="24"/>
        </w:rPr>
        <w:tab/>
      </w:r>
      <w:r w:rsidRPr="00E45A86">
        <w:rPr>
          <w:rFonts w:hint="eastAsia"/>
          <w:sz w:val="24"/>
        </w:rPr>
        <w:t>相继通过空间某一固定点的流体质点依次串联而成的线；</w:t>
      </w:r>
    </w:p>
    <w:p w:rsidR="00E45A86" w:rsidRPr="00E45A86" w:rsidRDefault="00E45A86" w:rsidP="00E45A86">
      <w:pPr>
        <w:spacing w:line="400" w:lineRule="exact"/>
        <w:ind w:firstLine="480"/>
        <w:rPr>
          <w:rFonts w:hint="eastAsia"/>
          <w:sz w:val="24"/>
        </w:rPr>
      </w:pPr>
      <w:r w:rsidRPr="00E45A86">
        <w:rPr>
          <w:rFonts w:hint="eastAsia"/>
          <w:sz w:val="24"/>
        </w:rPr>
        <w:t>流体线：</w:t>
      </w:r>
      <w:r w:rsidRPr="00E45A86">
        <w:rPr>
          <w:rFonts w:hint="eastAsia"/>
          <w:sz w:val="24"/>
        </w:rPr>
        <w:tab/>
      </w:r>
      <w:r w:rsidRPr="00E45A86">
        <w:rPr>
          <w:rFonts w:hint="eastAsia"/>
          <w:sz w:val="24"/>
        </w:rPr>
        <w:t>由确定的流体质点组成的连续线；</w:t>
      </w:r>
    </w:p>
    <w:p w:rsidR="00E45A86" w:rsidRPr="00E45A86" w:rsidRDefault="00E45A86" w:rsidP="00E45A86">
      <w:pPr>
        <w:spacing w:line="400" w:lineRule="exact"/>
        <w:ind w:firstLine="480"/>
        <w:rPr>
          <w:rFonts w:hint="eastAsia"/>
          <w:sz w:val="24"/>
        </w:rPr>
      </w:pPr>
      <w:r w:rsidRPr="00E45A86">
        <w:rPr>
          <w:rFonts w:hint="eastAsia"/>
          <w:sz w:val="24"/>
        </w:rPr>
        <w:t>线变形速率：</w:t>
      </w:r>
      <w:r w:rsidRPr="00E45A86">
        <w:rPr>
          <w:rFonts w:hint="eastAsia"/>
          <w:sz w:val="24"/>
        </w:rPr>
        <w:tab/>
      </w:r>
      <w:r w:rsidRPr="00E45A86">
        <w:rPr>
          <w:rFonts w:hint="eastAsia"/>
          <w:sz w:val="24"/>
        </w:rPr>
        <w:t>单位时间内微元流体线的相对伸长率；</w:t>
      </w:r>
    </w:p>
    <w:p w:rsidR="00E45A86" w:rsidRPr="00E45A86" w:rsidRDefault="00E45A86" w:rsidP="00E45A86">
      <w:pPr>
        <w:spacing w:line="400" w:lineRule="exact"/>
        <w:ind w:firstLine="480"/>
        <w:rPr>
          <w:rFonts w:hint="eastAsia"/>
          <w:sz w:val="24"/>
        </w:rPr>
      </w:pPr>
      <w:r w:rsidRPr="00E45A86">
        <w:rPr>
          <w:rFonts w:hint="eastAsia"/>
          <w:sz w:val="24"/>
        </w:rPr>
        <w:t>体积膨胀率：</w:t>
      </w:r>
      <w:r w:rsidRPr="00E45A86">
        <w:rPr>
          <w:rFonts w:hint="eastAsia"/>
          <w:sz w:val="24"/>
        </w:rPr>
        <w:tab/>
      </w:r>
      <w:r w:rsidRPr="00E45A86">
        <w:rPr>
          <w:rFonts w:hint="eastAsia"/>
          <w:sz w:val="24"/>
        </w:rPr>
        <w:t>单位时间内微元流体团的体积膨胀率；</w:t>
      </w:r>
    </w:p>
    <w:p w:rsidR="00E45A86" w:rsidRPr="00E45A86" w:rsidRDefault="00E45A86" w:rsidP="00E45A86">
      <w:pPr>
        <w:spacing w:line="400" w:lineRule="exact"/>
        <w:ind w:firstLine="480"/>
        <w:rPr>
          <w:rFonts w:hint="eastAsia"/>
          <w:sz w:val="24"/>
        </w:rPr>
      </w:pPr>
      <w:r w:rsidRPr="00E45A86">
        <w:rPr>
          <w:rFonts w:hint="eastAsia"/>
          <w:sz w:val="24"/>
        </w:rPr>
        <w:t>角变形速率：</w:t>
      </w:r>
      <w:r w:rsidRPr="00E45A86">
        <w:rPr>
          <w:rFonts w:hint="eastAsia"/>
          <w:sz w:val="24"/>
        </w:rPr>
        <w:tab/>
      </w:r>
      <w:r w:rsidRPr="00E45A86">
        <w:rPr>
          <w:rFonts w:hint="eastAsia"/>
          <w:sz w:val="24"/>
        </w:rPr>
        <w:t>正交流体线的夹角对时间的变化率的</w:t>
      </w:r>
      <w:r w:rsidRPr="00E45A86">
        <w:rPr>
          <w:rFonts w:hint="eastAsia"/>
          <w:sz w:val="24"/>
        </w:rPr>
        <w:t>1/2</w:t>
      </w:r>
      <w:r w:rsidRPr="00E45A86">
        <w:rPr>
          <w:rFonts w:hint="eastAsia"/>
          <w:sz w:val="24"/>
        </w:rPr>
        <w:t>；</w:t>
      </w:r>
    </w:p>
    <w:p w:rsidR="00E45A86" w:rsidRPr="00E45A86" w:rsidRDefault="00E45A86" w:rsidP="00E45A86">
      <w:pPr>
        <w:spacing w:line="400" w:lineRule="exact"/>
        <w:ind w:firstLine="480"/>
        <w:rPr>
          <w:rFonts w:hint="eastAsia"/>
          <w:sz w:val="24"/>
        </w:rPr>
      </w:pPr>
      <w:r w:rsidRPr="00E45A86">
        <w:rPr>
          <w:rFonts w:hint="eastAsia"/>
          <w:sz w:val="24"/>
        </w:rPr>
        <w:t>流体微团整体转动角速度：</w:t>
      </w:r>
      <w:r w:rsidRPr="00E45A86">
        <w:rPr>
          <w:rFonts w:hint="eastAsia"/>
          <w:sz w:val="24"/>
        </w:rPr>
        <w:tab/>
      </w:r>
      <w:r w:rsidRPr="00E45A86">
        <w:rPr>
          <w:rFonts w:hint="eastAsia"/>
          <w:sz w:val="24"/>
        </w:rPr>
        <w:t>过某流体质点Ａ的所有流体线转动角速度的平均值，可用正交微元流体线的角平分线的转动角速度来衡量；</w:t>
      </w:r>
    </w:p>
    <w:p w:rsidR="00E45A86" w:rsidRPr="00E45A86" w:rsidRDefault="00E45A86" w:rsidP="00E45A86">
      <w:pPr>
        <w:spacing w:line="400" w:lineRule="exact"/>
        <w:ind w:firstLine="480"/>
        <w:rPr>
          <w:rFonts w:hint="eastAsia"/>
          <w:sz w:val="24"/>
        </w:rPr>
      </w:pPr>
      <w:r w:rsidRPr="00E45A86">
        <w:rPr>
          <w:rFonts w:hint="eastAsia"/>
          <w:sz w:val="24"/>
        </w:rPr>
        <w:t>无旋流场：</w:t>
      </w:r>
      <w:r w:rsidRPr="00E45A86">
        <w:rPr>
          <w:rFonts w:hint="eastAsia"/>
          <w:sz w:val="24"/>
        </w:rPr>
        <w:tab/>
        <w:t xml:space="preserve"> </w:t>
      </w:r>
      <w:r w:rsidRPr="00E45A86">
        <w:rPr>
          <w:rFonts w:hint="eastAsia"/>
          <w:sz w:val="24"/>
        </w:rPr>
        <w:t>的流场，又称有势场；</w:t>
      </w:r>
      <w:r w:rsidRPr="00E45A86">
        <w:rPr>
          <w:rFonts w:hint="eastAsia"/>
          <w:sz w:val="24"/>
        </w:rPr>
        <w:cr/>
      </w:r>
    </w:p>
    <w:p w:rsidR="00E45A86" w:rsidRPr="00E45A86" w:rsidRDefault="00E45A86" w:rsidP="00E45A86">
      <w:pPr>
        <w:spacing w:line="400" w:lineRule="exact"/>
        <w:ind w:firstLine="480"/>
        <w:rPr>
          <w:rFonts w:hint="eastAsia"/>
          <w:sz w:val="24"/>
        </w:rPr>
      </w:pPr>
      <w:r w:rsidRPr="00E45A86">
        <w:rPr>
          <w:rFonts w:hint="eastAsia"/>
          <w:sz w:val="24"/>
        </w:rPr>
        <w:t>速度势：</w:t>
      </w:r>
      <w:r w:rsidRPr="00E45A86">
        <w:rPr>
          <w:rFonts w:hint="eastAsia"/>
          <w:sz w:val="24"/>
        </w:rPr>
        <w:tab/>
      </w:r>
      <w:r w:rsidRPr="00E45A86">
        <w:rPr>
          <w:rFonts w:hint="eastAsia"/>
          <w:sz w:val="24"/>
        </w:rPr>
        <w:t>当</w:t>
      </w:r>
      <w:proofErr w:type="gramStart"/>
      <w:r w:rsidRPr="00E45A86">
        <w:rPr>
          <w:rFonts w:hint="eastAsia"/>
          <w:sz w:val="24"/>
        </w:rPr>
        <w:t>流场无旋时</w:t>
      </w:r>
      <w:proofErr w:type="gramEnd"/>
      <w:r w:rsidRPr="00E45A86">
        <w:rPr>
          <w:rFonts w:hint="eastAsia"/>
          <w:sz w:val="24"/>
        </w:rPr>
        <w:t>，存在</w:t>
      </w:r>
      <w:r w:rsidRPr="00E45A86">
        <w:rPr>
          <w:rFonts w:hint="eastAsia"/>
          <w:sz w:val="24"/>
        </w:rPr>
        <w:t xml:space="preserve"> </w:t>
      </w:r>
      <w:r w:rsidRPr="00E45A86">
        <w:rPr>
          <w:rFonts w:hint="eastAsia"/>
          <w:sz w:val="24"/>
        </w:rPr>
        <w:t>称为速度势；</w:t>
      </w:r>
      <w:r w:rsidRPr="00E45A86">
        <w:rPr>
          <w:rFonts w:hint="eastAsia"/>
          <w:sz w:val="24"/>
        </w:rPr>
        <w:cr/>
      </w:r>
    </w:p>
    <w:p w:rsidR="00E45A86" w:rsidRPr="00E45A86" w:rsidRDefault="00E45A86" w:rsidP="00E45A86">
      <w:pPr>
        <w:spacing w:line="400" w:lineRule="exact"/>
        <w:ind w:firstLine="480"/>
        <w:rPr>
          <w:rFonts w:hint="eastAsia"/>
          <w:sz w:val="24"/>
        </w:rPr>
      </w:pPr>
      <w:r w:rsidRPr="00E45A86">
        <w:rPr>
          <w:rFonts w:hint="eastAsia"/>
          <w:sz w:val="24"/>
        </w:rPr>
        <w:t>控制体：</w:t>
      </w:r>
      <w:r w:rsidRPr="00E45A86">
        <w:rPr>
          <w:rFonts w:hint="eastAsia"/>
          <w:sz w:val="24"/>
        </w:rPr>
        <w:tab/>
      </w:r>
      <w:r w:rsidRPr="00E45A86">
        <w:rPr>
          <w:rFonts w:hint="eastAsia"/>
          <w:sz w:val="24"/>
        </w:rPr>
        <w:t>相对于坐标系固定不动的封闭体积，它是欧拉方法描述流动用的几何体。</w:t>
      </w:r>
    </w:p>
    <w:p w:rsidR="00E45A86" w:rsidRPr="00E45A86" w:rsidRDefault="00E45A86" w:rsidP="00E45A86">
      <w:pPr>
        <w:spacing w:line="400" w:lineRule="exact"/>
        <w:ind w:firstLine="480"/>
        <w:rPr>
          <w:rFonts w:hint="eastAsia"/>
          <w:sz w:val="24"/>
        </w:rPr>
      </w:pPr>
      <w:r w:rsidRPr="00E45A86">
        <w:rPr>
          <w:rFonts w:hint="eastAsia"/>
          <w:sz w:val="24"/>
        </w:rPr>
        <w:t>系统：</w:t>
      </w:r>
      <w:r w:rsidRPr="00E45A86">
        <w:rPr>
          <w:rFonts w:hint="eastAsia"/>
          <w:sz w:val="24"/>
        </w:rPr>
        <w:tab/>
      </w:r>
      <w:r w:rsidRPr="00E45A86">
        <w:rPr>
          <w:rFonts w:hint="eastAsia"/>
          <w:sz w:val="24"/>
        </w:rPr>
        <w:t>包含固定不变物质的集合，它是拉格朗日方法描述流动的质量体，其形状，大小，位置，随时间变化。</w:t>
      </w:r>
    </w:p>
    <w:p w:rsidR="00E45A86" w:rsidRPr="00E45A86" w:rsidRDefault="00E45A86" w:rsidP="00E45A86">
      <w:pPr>
        <w:spacing w:line="400" w:lineRule="exact"/>
        <w:ind w:firstLine="480"/>
        <w:rPr>
          <w:rFonts w:hint="eastAsia"/>
          <w:sz w:val="24"/>
        </w:rPr>
      </w:pPr>
      <w:r w:rsidRPr="00E45A86">
        <w:rPr>
          <w:rFonts w:hint="eastAsia"/>
          <w:sz w:val="24"/>
        </w:rPr>
        <w:t>连续方程：</w:t>
      </w:r>
      <w:r w:rsidRPr="00E45A86">
        <w:rPr>
          <w:rFonts w:hint="eastAsia"/>
          <w:sz w:val="24"/>
        </w:rPr>
        <w:tab/>
      </w:r>
      <w:r w:rsidRPr="00E45A86">
        <w:rPr>
          <w:rFonts w:hint="eastAsia"/>
          <w:sz w:val="24"/>
        </w:rPr>
        <w:t>反映物质不灭质量守恒的方程。</w:t>
      </w:r>
    </w:p>
    <w:p w:rsidR="00E45A86" w:rsidRPr="00E45A86" w:rsidRDefault="00E45A86" w:rsidP="00E45A86">
      <w:pPr>
        <w:spacing w:line="400" w:lineRule="exact"/>
        <w:ind w:firstLine="480"/>
        <w:rPr>
          <w:rFonts w:hint="eastAsia"/>
          <w:sz w:val="24"/>
        </w:rPr>
      </w:pPr>
      <w:r w:rsidRPr="00E45A86">
        <w:rPr>
          <w:rFonts w:hint="eastAsia"/>
          <w:sz w:val="24"/>
        </w:rPr>
        <w:t>动量方程：</w:t>
      </w:r>
      <w:r w:rsidRPr="00E45A86">
        <w:rPr>
          <w:rFonts w:hint="eastAsia"/>
          <w:sz w:val="24"/>
        </w:rPr>
        <w:tab/>
      </w:r>
      <w:r w:rsidRPr="00E45A86">
        <w:rPr>
          <w:rFonts w:hint="eastAsia"/>
          <w:sz w:val="24"/>
        </w:rPr>
        <w:t>反映物质动量变化与受力关系的方程，其本质是牛顿第二定律。</w:t>
      </w:r>
    </w:p>
    <w:p w:rsidR="00E45A86" w:rsidRPr="00E45A86" w:rsidRDefault="00E45A86" w:rsidP="00E45A86">
      <w:pPr>
        <w:spacing w:line="400" w:lineRule="exact"/>
        <w:ind w:firstLine="480"/>
        <w:rPr>
          <w:rFonts w:hint="eastAsia"/>
          <w:sz w:val="24"/>
        </w:rPr>
      </w:pPr>
      <w:r w:rsidRPr="00E45A86">
        <w:rPr>
          <w:rFonts w:hint="eastAsia"/>
          <w:sz w:val="24"/>
        </w:rPr>
        <w:t>能量方程：</w:t>
      </w:r>
      <w:r w:rsidRPr="00E45A86">
        <w:rPr>
          <w:rFonts w:hint="eastAsia"/>
          <w:sz w:val="24"/>
        </w:rPr>
        <w:tab/>
      </w:r>
      <w:r w:rsidRPr="00E45A86">
        <w:rPr>
          <w:rFonts w:hint="eastAsia"/>
          <w:sz w:val="24"/>
        </w:rPr>
        <w:t>反映物质能量变化与</w:t>
      </w:r>
      <w:proofErr w:type="gramStart"/>
      <w:r w:rsidRPr="00E45A86">
        <w:rPr>
          <w:rFonts w:hint="eastAsia"/>
          <w:sz w:val="24"/>
        </w:rPr>
        <w:t>作功</w:t>
      </w:r>
      <w:proofErr w:type="gramEnd"/>
      <w:r w:rsidRPr="00E45A86">
        <w:rPr>
          <w:rFonts w:hint="eastAsia"/>
          <w:sz w:val="24"/>
        </w:rPr>
        <w:t>、吸收热量关系的方程。</w:t>
      </w:r>
    </w:p>
    <w:p w:rsidR="00E45A86" w:rsidRPr="00E45A86" w:rsidRDefault="00E45A86" w:rsidP="00E45A86">
      <w:pPr>
        <w:spacing w:line="400" w:lineRule="exact"/>
        <w:ind w:firstLine="480"/>
        <w:rPr>
          <w:rFonts w:hint="eastAsia"/>
          <w:sz w:val="24"/>
        </w:rPr>
      </w:pPr>
      <w:r w:rsidRPr="00E45A86">
        <w:rPr>
          <w:rFonts w:hint="eastAsia"/>
          <w:sz w:val="24"/>
        </w:rPr>
        <w:t>伯努利方程：</w:t>
      </w:r>
      <w:r w:rsidRPr="00E45A86">
        <w:rPr>
          <w:rFonts w:hint="eastAsia"/>
          <w:sz w:val="24"/>
        </w:rPr>
        <w:tab/>
      </w:r>
      <w:r w:rsidRPr="00E45A86">
        <w:rPr>
          <w:rFonts w:hint="eastAsia"/>
          <w:sz w:val="24"/>
        </w:rPr>
        <w:t>反映</w:t>
      </w:r>
      <w:proofErr w:type="gramStart"/>
      <w:r w:rsidRPr="00E45A86">
        <w:rPr>
          <w:rFonts w:hint="eastAsia"/>
          <w:sz w:val="24"/>
        </w:rPr>
        <w:t>理想流体定常运动</w:t>
      </w:r>
      <w:proofErr w:type="gramEnd"/>
      <w:r w:rsidRPr="00E45A86">
        <w:rPr>
          <w:rFonts w:hint="eastAsia"/>
          <w:sz w:val="24"/>
        </w:rPr>
        <w:t>时，流体的压力能，动能，质量力势能以及内能关系的方程。</w:t>
      </w:r>
    </w:p>
    <w:p w:rsidR="00E45A86" w:rsidRPr="00E45A86" w:rsidRDefault="00E45A86" w:rsidP="00E45A86">
      <w:pPr>
        <w:spacing w:line="400" w:lineRule="exact"/>
        <w:ind w:firstLine="480"/>
        <w:rPr>
          <w:rFonts w:hint="eastAsia"/>
          <w:sz w:val="24"/>
        </w:rPr>
      </w:pPr>
      <w:r w:rsidRPr="00E45A86">
        <w:rPr>
          <w:rFonts w:hint="eastAsia"/>
          <w:sz w:val="24"/>
        </w:rPr>
        <w:t>雷诺数：</w:t>
      </w:r>
      <w:r w:rsidRPr="00E45A86">
        <w:rPr>
          <w:rFonts w:hint="eastAsia"/>
          <w:sz w:val="24"/>
        </w:rPr>
        <w:tab/>
      </w:r>
      <w:r w:rsidRPr="00E45A86">
        <w:rPr>
          <w:rFonts w:hint="eastAsia"/>
          <w:sz w:val="24"/>
        </w:rPr>
        <w:t>它的物理意义是作用在流体上的惯性力与粘性力的比值的度量，是粘性流体运动中重要的特征量。</w:t>
      </w:r>
    </w:p>
    <w:p w:rsidR="00E45A86" w:rsidRPr="00E45A86" w:rsidRDefault="00E45A86" w:rsidP="00E45A86">
      <w:pPr>
        <w:spacing w:line="400" w:lineRule="exact"/>
        <w:ind w:firstLine="480"/>
        <w:rPr>
          <w:rFonts w:hint="eastAsia"/>
          <w:sz w:val="24"/>
        </w:rPr>
      </w:pPr>
      <w:r w:rsidRPr="00E45A86">
        <w:rPr>
          <w:rFonts w:hint="eastAsia"/>
          <w:sz w:val="24"/>
        </w:rPr>
        <w:t>层流：</w:t>
      </w:r>
      <w:r w:rsidRPr="00E45A86">
        <w:rPr>
          <w:rFonts w:hint="eastAsia"/>
          <w:sz w:val="24"/>
        </w:rPr>
        <w:tab/>
      </w:r>
      <w:r w:rsidRPr="00E45A86">
        <w:rPr>
          <w:rFonts w:hint="eastAsia"/>
          <w:sz w:val="24"/>
        </w:rPr>
        <w:t>当流体运动规则，各部分分层流动互不掺混，流体质点的迹线是光滑的，而且流场稳定时，此种流动形态称为层流。</w:t>
      </w:r>
    </w:p>
    <w:p w:rsidR="00E45A86" w:rsidRPr="00E45A86" w:rsidRDefault="00E45A86" w:rsidP="00E45A86">
      <w:pPr>
        <w:spacing w:line="400" w:lineRule="exact"/>
        <w:ind w:firstLine="480"/>
        <w:rPr>
          <w:sz w:val="24"/>
        </w:rPr>
      </w:pPr>
      <w:r w:rsidRPr="00E45A86">
        <w:rPr>
          <w:rFonts w:hint="eastAsia"/>
          <w:sz w:val="24"/>
        </w:rPr>
        <w:t>湍流：</w:t>
      </w:r>
      <w:r w:rsidRPr="00E45A86">
        <w:rPr>
          <w:rFonts w:hint="eastAsia"/>
          <w:sz w:val="24"/>
        </w:rPr>
        <w:tab/>
      </w:r>
      <w:r w:rsidRPr="00E45A86">
        <w:rPr>
          <w:rFonts w:hint="eastAsia"/>
          <w:sz w:val="24"/>
        </w:rPr>
        <w:t>当流体</w:t>
      </w:r>
      <w:proofErr w:type="gramStart"/>
      <w:r w:rsidRPr="00E45A86">
        <w:rPr>
          <w:rFonts w:hint="eastAsia"/>
          <w:sz w:val="24"/>
        </w:rPr>
        <w:t>运动极</w:t>
      </w:r>
      <w:proofErr w:type="gramEnd"/>
      <w:r w:rsidRPr="00E45A86">
        <w:rPr>
          <w:rFonts w:hint="eastAsia"/>
          <w:sz w:val="24"/>
        </w:rPr>
        <w:t>不规则，各部分流体相互剧烈掺混，流体质点的迹线杂乱无章，流场极不稳定时。此种流动形态称为“湍流”。</w:t>
      </w:r>
    </w:p>
    <w:p w:rsidR="000351C1" w:rsidRPr="000351C1" w:rsidRDefault="000351C1" w:rsidP="003C2AC2">
      <w:pPr>
        <w:adjustRightInd w:val="0"/>
        <w:snapToGrid w:val="0"/>
        <w:spacing w:line="276" w:lineRule="auto"/>
        <w:jc w:val="left"/>
        <w:rPr>
          <w:rFonts w:ascii="宋体" w:hAnsi="宋体"/>
          <w:b/>
          <w:szCs w:val="21"/>
        </w:rPr>
      </w:pPr>
    </w:p>
    <w:p w:rsidR="003C2AC2" w:rsidRPr="00C54CE4" w:rsidRDefault="00C54CE4" w:rsidP="00C54CE4">
      <w:pPr>
        <w:spacing w:line="400" w:lineRule="exact"/>
        <w:rPr>
          <w:b/>
          <w:sz w:val="44"/>
          <w:szCs w:val="44"/>
        </w:rPr>
      </w:pPr>
      <w:r>
        <w:rPr>
          <w:rFonts w:hint="eastAsia"/>
          <w:b/>
          <w:sz w:val="44"/>
          <w:szCs w:val="44"/>
        </w:rPr>
        <w:t>二</w:t>
      </w:r>
      <w:r w:rsidR="003C2AC2" w:rsidRPr="00C54CE4">
        <w:rPr>
          <w:rFonts w:hint="eastAsia"/>
          <w:b/>
          <w:sz w:val="44"/>
          <w:szCs w:val="44"/>
        </w:rPr>
        <w:t>、简答题</w:t>
      </w:r>
    </w:p>
    <w:p w:rsidR="008557A4" w:rsidRDefault="003C2AC2" w:rsidP="008557A4">
      <w:pPr>
        <w:pStyle w:val="a5"/>
        <w:numPr>
          <w:ilvl w:val="0"/>
          <w:numId w:val="1"/>
        </w:numPr>
        <w:adjustRightInd w:val="0"/>
        <w:snapToGrid w:val="0"/>
        <w:spacing w:line="276" w:lineRule="auto"/>
        <w:ind w:firstLineChars="0"/>
        <w:jc w:val="left"/>
        <w:rPr>
          <w:sz w:val="24"/>
        </w:rPr>
      </w:pPr>
      <w:r w:rsidRPr="000351C1">
        <w:rPr>
          <w:rFonts w:hint="eastAsia"/>
          <w:sz w:val="24"/>
        </w:rPr>
        <w:t>稳定流动与不稳定流动。</w:t>
      </w:r>
    </w:p>
    <w:p w:rsidR="008557A4" w:rsidRPr="000351C1" w:rsidRDefault="008557A4" w:rsidP="008557A4">
      <w:pPr>
        <w:pStyle w:val="a5"/>
        <w:adjustRightInd w:val="0"/>
        <w:snapToGrid w:val="0"/>
        <w:spacing w:line="276" w:lineRule="auto"/>
        <w:ind w:left="420" w:firstLineChars="0" w:firstLine="0"/>
        <w:jc w:val="left"/>
        <w:rPr>
          <w:sz w:val="24"/>
        </w:rPr>
      </w:pPr>
      <w:r w:rsidRPr="000351C1">
        <w:rPr>
          <w:rFonts w:hint="eastAsia"/>
          <w:sz w:val="24"/>
        </w:rPr>
        <w:lastRenderedPageBreak/>
        <w:t>稳定流动与不稳定流动。</w:t>
      </w:r>
      <w:r w:rsidRPr="000351C1">
        <w:rPr>
          <w:rFonts w:hint="eastAsia"/>
          <w:sz w:val="24"/>
        </w:rPr>
        <w:t>---</w:t>
      </w:r>
      <w:r w:rsidRPr="000351C1">
        <w:rPr>
          <w:rFonts w:hint="eastAsia"/>
          <w:sz w:val="24"/>
        </w:rPr>
        <w:t>在流场中流体质点通过空间点时所有的运动要素都不随时间改变，这种流动称为稳定流；反之，通过空间点处得流体质点运动要素的全部或部分要素随时间改变，这种流动叫不稳定流。</w:t>
      </w:r>
    </w:p>
    <w:p w:rsidR="003C2AC2" w:rsidRPr="000351C1" w:rsidRDefault="003C2AC2" w:rsidP="008557A4">
      <w:pPr>
        <w:pStyle w:val="a5"/>
        <w:adjustRightInd w:val="0"/>
        <w:snapToGrid w:val="0"/>
        <w:spacing w:line="276" w:lineRule="auto"/>
        <w:ind w:left="420" w:firstLineChars="0" w:firstLine="0"/>
        <w:jc w:val="left"/>
        <w:rPr>
          <w:sz w:val="24"/>
        </w:rPr>
      </w:pPr>
    </w:p>
    <w:p w:rsidR="008557A4" w:rsidRDefault="003C2AC2" w:rsidP="003C2AC2">
      <w:pPr>
        <w:pStyle w:val="a5"/>
        <w:numPr>
          <w:ilvl w:val="0"/>
          <w:numId w:val="1"/>
        </w:numPr>
        <w:adjustRightInd w:val="0"/>
        <w:snapToGrid w:val="0"/>
        <w:spacing w:line="276" w:lineRule="auto"/>
        <w:ind w:firstLineChars="0"/>
        <w:jc w:val="left"/>
        <w:rPr>
          <w:sz w:val="24"/>
        </w:rPr>
      </w:pPr>
      <w:r w:rsidRPr="000351C1">
        <w:rPr>
          <w:rFonts w:hint="eastAsia"/>
          <w:sz w:val="24"/>
        </w:rPr>
        <w:t>产生流动阻力的原因。</w:t>
      </w:r>
    </w:p>
    <w:p w:rsidR="003C2AC2" w:rsidRPr="000351C1" w:rsidRDefault="008557A4" w:rsidP="008557A4">
      <w:pPr>
        <w:pStyle w:val="a5"/>
        <w:adjustRightInd w:val="0"/>
        <w:snapToGrid w:val="0"/>
        <w:spacing w:line="276" w:lineRule="auto"/>
        <w:ind w:left="420" w:firstLineChars="0" w:firstLine="0"/>
        <w:jc w:val="left"/>
        <w:rPr>
          <w:sz w:val="24"/>
        </w:rPr>
      </w:pPr>
      <w:r w:rsidRPr="000351C1">
        <w:rPr>
          <w:rFonts w:hint="eastAsia"/>
          <w:sz w:val="24"/>
        </w:rPr>
        <w:t>产生流动阻力的原因。</w:t>
      </w:r>
      <w:r w:rsidRPr="000351C1">
        <w:rPr>
          <w:rFonts w:hint="eastAsia"/>
          <w:sz w:val="24"/>
        </w:rPr>
        <w:t>---</w:t>
      </w:r>
      <w:r w:rsidRPr="000351C1">
        <w:rPr>
          <w:rFonts w:hint="eastAsia"/>
          <w:sz w:val="24"/>
        </w:rPr>
        <w:t>外因：水力半径的大小；管路长度的大小；管壁粗糙度的大小。内因：流体流动中永远存在质点的摩擦和撞击现象，质点摩擦所表现的粘性，以及质点发生撞击引起运动速度变化表现的惯性，才是流动阻力产生的根本原因。</w:t>
      </w:r>
    </w:p>
    <w:p w:rsidR="008557A4" w:rsidRPr="008557A4" w:rsidRDefault="008557A4" w:rsidP="008557A4">
      <w:pPr>
        <w:pStyle w:val="a5"/>
        <w:numPr>
          <w:ilvl w:val="0"/>
          <w:numId w:val="1"/>
        </w:numPr>
        <w:adjustRightInd w:val="0"/>
        <w:snapToGrid w:val="0"/>
        <w:spacing w:line="276" w:lineRule="auto"/>
        <w:ind w:firstLineChars="0"/>
        <w:jc w:val="left"/>
        <w:rPr>
          <w:sz w:val="24"/>
        </w:rPr>
      </w:pPr>
      <w:r w:rsidRPr="000351C1">
        <w:rPr>
          <w:rFonts w:hint="eastAsia"/>
          <w:sz w:val="24"/>
        </w:rPr>
        <w:t>串联管路的水力特性。</w:t>
      </w:r>
    </w:p>
    <w:p w:rsidR="003C2AC2" w:rsidRPr="000351C1" w:rsidRDefault="003C2AC2" w:rsidP="008557A4">
      <w:pPr>
        <w:pStyle w:val="a5"/>
        <w:adjustRightInd w:val="0"/>
        <w:snapToGrid w:val="0"/>
        <w:spacing w:line="276" w:lineRule="auto"/>
        <w:ind w:left="420" w:firstLineChars="0" w:firstLine="0"/>
        <w:jc w:val="left"/>
        <w:rPr>
          <w:sz w:val="24"/>
        </w:rPr>
      </w:pPr>
      <w:r w:rsidRPr="000351C1">
        <w:rPr>
          <w:sz w:val="24"/>
        </w:rPr>
        <w:t>串联管路无中途分流和合流时，流量相等，阻力叠加。串联管路总水头损失等于串联各管段的水头损失之和，后一管段的流量等于前一管段流量减去前管段末端泄出的流量。</w:t>
      </w:r>
    </w:p>
    <w:p w:rsidR="008557A4" w:rsidRDefault="008557A4" w:rsidP="000351C1">
      <w:pPr>
        <w:pStyle w:val="a5"/>
        <w:numPr>
          <w:ilvl w:val="0"/>
          <w:numId w:val="1"/>
        </w:numPr>
        <w:adjustRightInd w:val="0"/>
        <w:snapToGrid w:val="0"/>
        <w:spacing w:line="276" w:lineRule="auto"/>
        <w:ind w:firstLineChars="0"/>
        <w:jc w:val="left"/>
        <w:rPr>
          <w:sz w:val="24"/>
        </w:rPr>
      </w:pPr>
      <w:r w:rsidRPr="000351C1">
        <w:rPr>
          <w:rFonts w:hint="eastAsia"/>
          <w:sz w:val="24"/>
        </w:rPr>
        <w:t>如何区分水力光滑管和水力粗糙管，两者是否固定不变？</w:t>
      </w:r>
    </w:p>
    <w:p w:rsidR="003C2AC2" w:rsidRPr="000351C1" w:rsidRDefault="003C2AC2" w:rsidP="008557A4">
      <w:pPr>
        <w:pStyle w:val="a5"/>
        <w:adjustRightInd w:val="0"/>
        <w:snapToGrid w:val="0"/>
        <w:spacing w:line="276" w:lineRule="auto"/>
        <w:ind w:left="420" w:firstLineChars="0" w:firstLine="0"/>
        <w:jc w:val="left"/>
        <w:rPr>
          <w:sz w:val="24"/>
        </w:rPr>
      </w:pPr>
      <w:r w:rsidRPr="000351C1">
        <w:rPr>
          <w:rFonts w:hint="eastAsia"/>
          <w:sz w:val="24"/>
        </w:rPr>
        <w:t>如何区分水力光滑管和水力粗糙管，两者是否固定不变？</w:t>
      </w:r>
      <w:r w:rsidRPr="000351C1">
        <w:rPr>
          <w:rFonts w:hint="eastAsia"/>
          <w:sz w:val="24"/>
        </w:rPr>
        <w:t>---</w:t>
      </w:r>
      <w:r w:rsidRPr="000351C1">
        <w:rPr>
          <w:rFonts w:hint="eastAsia"/>
          <w:sz w:val="24"/>
        </w:rPr>
        <w:t>不是固定不变的。通过</w:t>
      </w:r>
      <w:proofErr w:type="gramStart"/>
      <w:r w:rsidRPr="000351C1">
        <w:rPr>
          <w:rFonts w:hint="eastAsia"/>
          <w:sz w:val="24"/>
        </w:rPr>
        <w:t>层流边层厚度</w:t>
      </w:r>
      <w:proofErr w:type="gramEnd"/>
      <w:r w:rsidRPr="000351C1">
        <w:rPr>
          <w:rFonts w:hint="eastAsia"/>
          <w:sz w:val="24"/>
        </w:rPr>
        <w:t>与管壁粗糙度值的大小进行比较。</w:t>
      </w:r>
      <w:r w:rsidRPr="000351C1">
        <w:rPr>
          <w:sz w:val="24"/>
        </w:rPr>
        <w:object w:dxaOrig="4814" w:dyaOrig="340">
          <v:shape id="_x0000_i1028" type="#_x0000_t75" style="width:241.15pt;height:17pt;mso-position-horizontal-relative:page;mso-position-vertical-relative:page" o:ole="">
            <v:imagedata r:id="rId14" o:title=""/>
          </v:shape>
          <o:OLEObject Type="Embed" ProgID="Equation.3" ShapeID="_x0000_i1028" DrawAspect="Content" ObjectID="_1463043862" r:id="rId15"/>
        </w:object>
      </w:r>
    </w:p>
    <w:p w:rsidR="008557A4"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静压强的两个特性。</w:t>
      </w:r>
    </w:p>
    <w:p w:rsidR="003C2AC2" w:rsidRPr="000351C1" w:rsidRDefault="003C2AC2" w:rsidP="008557A4">
      <w:pPr>
        <w:pStyle w:val="a5"/>
        <w:adjustRightInd w:val="0"/>
        <w:snapToGrid w:val="0"/>
        <w:spacing w:line="276" w:lineRule="auto"/>
        <w:ind w:left="420" w:firstLineChars="0" w:firstLine="0"/>
        <w:jc w:val="left"/>
        <w:rPr>
          <w:sz w:val="24"/>
        </w:rPr>
      </w:pPr>
      <w:r w:rsidRPr="000351C1">
        <w:rPr>
          <w:rFonts w:hint="eastAsia"/>
          <w:sz w:val="24"/>
        </w:rPr>
        <w:t>1.</w:t>
      </w:r>
      <w:r w:rsidRPr="000351C1">
        <w:rPr>
          <w:rFonts w:hint="eastAsia"/>
          <w:sz w:val="24"/>
        </w:rPr>
        <w:t>静压强的方向是垂直受压面，并指向受压面。</w:t>
      </w:r>
      <w:r w:rsidRPr="000351C1">
        <w:rPr>
          <w:rFonts w:hint="eastAsia"/>
          <w:sz w:val="24"/>
        </w:rPr>
        <w:t>2.</w:t>
      </w:r>
      <w:r w:rsidRPr="000351C1">
        <w:rPr>
          <w:rFonts w:hint="eastAsia"/>
          <w:sz w:val="24"/>
        </w:rPr>
        <w:t>任一点静压强的大小和受压面方向无关，或者说任一点各方向的静压强均相等。</w:t>
      </w:r>
    </w:p>
    <w:p w:rsidR="008557A4" w:rsidRDefault="003C2AC2" w:rsidP="008557A4">
      <w:pPr>
        <w:pStyle w:val="a5"/>
        <w:numPr>
          <w:ilvl w:val="0"/>
          <w:numId w:val="1"/>
        </w:numPr>
        <w:adjustRightInd w:val="0"/>
        <w:snapToGrid w:val="0"/>
        <w:spacing w:line="276" w:lineRule="auto"/>
        <w:ind w:firstLineChars="0"/>
        <w:jc w:val="left"/>
        <w:rPr>
          <w:sz w:val="24"/>
        </w:rPr>
      </w:pPr>
      <w:r w:rsidRPr="000351C1">
        <w:rPr>
          <w:rFonts w:hint="eastAsia"/>
          <w:sz w:val="24"/>
        </w:rPr>
        <w:t>连续介质假设的内容。</w:t>
      </w:r>
    </w:p>
    <w:p w:rsidR="003C2AC2" w:rsidRPr="008557A4" w:rsidRDefault="003C2AC2" w:rsidP="008557A4">
      <w:pPr>
        <w:pStyle w:val="a5"/>
        <w:adjustRightInd w:val="0"/>
        <w:snapToGrid w:val="0"/>
        <w:spacing w:line="276" w:lineRule="auto"/>
        <w:ind w:left="420" w:firstLineChars="0" w:firstLine="0"/>
        <w:jc w:val="left"/>
        <w:rPr>
          <w:sz w:val="24"/>
        </w:rPr>
      </w:pPr>
      <w:r w:rsidRPr="008557A4">
        <w:rPr>
          <w:sz w:val="24"/>
        </w:rPr>
        <w:t>即认为真实的流体和固体可以近似看作连续的，充满全空间的介质组成，物质的宏观性质依然受</w:t>
      </w:r>
      <w:r w:rsidRPr="008557A4">
        <w:rPr>
          <w:sz w:val="24"/>
        </w:rPr>
        <w:fldChar w:fldCharType="begin"/>
      </w:r>
      <w:r w:rsidRPr="008557A4">
        <w:rPr>
          <w:sz w:val="24"/>
        </w:rPr>
        <w:instrText xml:space="preserve"> HYPERLINK "http://baike.soso.com/v746036.htm?ch=ch.bk.innerlink" \t "_blank" </w:instrText>
      </w:r>
      <w:r w:rsidRPr="008557A4">
        <w:rPr>
          <w:sz w:val="24"/>
        </w:rPr>
        <w:fldChar w:fldCharType="separate"/>
      </w:r>
      <w:r w:rsidRPr="008557A4">
        <w:rPr>
          <w:sz w:val="24"/>
        </w:rPr>
        <w:t>牛顿力学</w:t>
      </w:r>
      <w:r w:rsidRPr="008557A4">
        <w:rPr>
          <w:sz w:val="24"/>
        </w:rPr>
        <w:fldChar w:fldCharType="end"/>
      </w:r>
      <w:r w:rsidRPr="008557A4">
        <w:rPr>
          <w:sz w:val="24"/>
        </w:rPr>
        <w:t>的支配。这一假设忽略物质的具体微观结构，而用一组</w:t>
      </w:r>
      <w:hyperlink r:id="rId16" w:tgtFrame="_blank" w:history="1">
        <w:r w:rsidRPr="008557A4">
          <w:rPr>
            <w:sz w:val="24"/>
          </w:rPr>
          <w:t>偏微分方程</w:t>
        </w:r>
      </w:hyperlink>
      <w:r w:rsidRPr="008557A4">
        <w:rPr>
          <w:sz w:val="24"/>
        </w:rPr>
        <w:t>来表达宏观物理量（如质量，数度，压力等）。这些方程包括描述介质性质的方程和基本的物理定律，如</w:t>
      </w:r>
      <w:r w:rsidRPr="008557A4">
        <w:rPr>
          <w:sz w:val="24"/>
        </w:rPr>
        <w:fldChar w:fldCharType="begin"/>
      </w:r>
      <w:r w:rsidRPr="008557A4">
        <w:rPr>
          <w:sz w:val="24"/>
        </w:rPr>
        <w:instrText xml:space="preserve"> HYPERLINK "http://baike.soso.com/v256239.htm?ch=ch.bk.innerlink" \t "_blank" </w:instrText>
      </w:r>
      <w:r w:rsidRPr="008557A4">
        <w:rPr>
          <w:sz w:val="24"/>
        </w:rPr>
        <w:fldChar w:fldCharType="separate"/>
      </w:r>
      <w:r w:rsidRPr="008557A4">
        <w:rPr>
          <w:sz w:val="24"/>
        </w:rPr>
        <w:t>质量守恒定律</w:t>
      </w:r>
      <w:r w:rsidRPr="008557A4">
        <w:rPr>
          <w:sz w:val="24"/>
        </w:rPr>
        <w:fldChar w:fldCharType="end"/>
      </w:r>
      <w:r w:rsidRPr="008557A4">
        <w:rPr>
          <w:sz w:val="24"/>
        </w:rPr>
        <w:t>，</w:t>
      </w:r>
      <w:hyperlink r:id="rId17" w:tgtFrame="_blank" w:history="1">
        <w:r w:rsidRPr="008557A4">
          <w:rPr>
            <w:sz w:val="24"/>
          </w:rPr>
          <w:t>动量守恒定律</w:t>
        </w:r>
      </w:hyperlink>
      <w:r w:rsidRPr="008557A4">
        <w:rPr>
          <w:sz w:val="24"/>
        </w:rPr>
        <w:t>等。</w:t>
      </w:r>
    </w:p>
    <w:p w:rsidR="003C2AC2" w:rsidRPr="000351C1"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实际流体总流的伯诺利方程表达式为（</w:t>
      </w:r>
      <w:r w:rsidRPr="000351C1">
        <w:rPr>
          <w:sz w:val="24"/>
        </w:rPr>
        <w:object w:dxaOrig="3720" w:dyaOrig="720">
          <v:shape id="_x0000_i1029" type="#_x0000_t75" style="width:186.1pt;height:36pt;mso-position-horizontal-relative:page;mso-position-vertical-relative:page" o:ole="" fillcolor="window">
            <v:imagedata r:id="rId18" o:title=""/>
          </v:shape>
          <o:OLEObject Type="Embed" ProgID="Equation.3" ShapeID="_x0000_i1029" DrawAspect="Content" ObjectID="_1463043863" r:id="rId19"/>
        </w:object>
      </w:r>
      <w:r w:rsidRPr="000351C1">
        <w:rPr>
          <w:rFonts w:hint="eastAsia"/>
          <w:sz w:val="24"/>
        </w:rPr>
        <w:t>），其适用条件是稳定流，不可压缩流体，作用于流体上的质量力只有重力，所取断面为缓变流动。</w:t>
      </w:r>
    </w:p>
    <w:p w:rsidR="008557A4" w:rsidRDefault="003C2AC2" w:rsidP="000351C1">
      <w:pPr>
        <w:pStyle w:val="a5"/>
        <w:numPr>
          <w:ilvl w:val="0"/>
          <w:numId w:val="1"/>
        </w:numPr>
        <w:adjustRightInd w:val="0"/>
        <w:snapToGrid w:val="0"/>
        <w:spacing w:line="276" w:lineRule="auto"/>
        <w:ind w:firstLineChars="0"/>
        <w:jc w:val="left"/>
        <w:rPr>
          <w:sz w:val="24"/>
        </w:rPr>
      </w:pPr>
      <w:proofErr w:type="gramStart"/>
      <w:r w:rsidRPr="000351C1">
        <w:rPr>
          <w:rFonts w:hint="eastAsia"/>
          <w:sz w:val="24"/>
        </w:rPr>
        <w:t>因次分析</w:t>
      </w:r>
      <w:proofErr w:type="gramEnd"/>
      <w:r w:rsidRPr="000351C1">
        <w:rPr>
          <w:rFonts w:hint="eastAsia"/>
          <w:sz w:val="24"/>
        </w:rPr>
        <w:t>方法的基本原理。</w:t>
      </w:r>
    </w:p>
    <w:p w:rsidR="003C2AC2" w:rsidRPr="000351C1" w:rsidRDefault="003C2AC2" w:rsidP="008557A4">
      <w:pPr>
        <w:pStyle w:val="a5"/>
        <w:adjustRightInd w:val="0"/>
        <w:snapToGrid w:val="0"/>
        <w:spacing w:line="276" w:lineRule="auto"/>
        <w:ind w:left="420" w:firstLineChars="0" w:firstLine="0"/>
        <w:jc w:val="left"/>
        <w:rPr>
          <w:sz w:val="24"/>
        </w:rPr>
      </w:pPr>
      <w:proofErr w:type="gramStart"/>
      <w:r w:rsidRPr="000351C1">
        <w:rPr>
          <w:sz w:val="24"/>
        </w:rPr>
        <w:t>就是因次和谐</w:t>
      </w:r>
      <w:proofErr w:type="gramEnd"/>
      <w:r w:rsidRPr="000351C1">
        <w:rPr>
          <w:sz w:val="24"/>
        </w:rPr>
        <w:t>的原理，根据物理方程式中各个项的</w:t>
      </w:r>
      <w:proofErr w:type="gramStart"/>
      <w:r w:rsidRPr="000351C1">
        <w:rPr>
          <w:sz w:val="24"/>
        </w:rPr>
        <w:t>因次必须</w:t>
      </w:r>
      <w:proofErr w:type="gramEnd"/>
      <w:r w:rsidRPr="000351C1">
        <w:rPr>
          <w:sz w:val="24"/>
        </w:rPr>
        <w:t>相同，将描述复杂物理现象的各个物理量组合而成无因次数群</w:t>
      </w:r>
      <w:r w:rsidRPr="000351C1">
        <w:rPr>
          <w:sz w:val="24"/>
        </w:rPr>
        <w:t>π</w:t>
      </w:r>
      <w:r w:rsidRPr="000351C1">
        <w:rPr>
          <w:sz w:val="24"/>
        </w:rPr>
        <w:t>，从而使变量减少。</w:t>
      </w:r>
    </w:p>
    <w:p w:rsidR="008557A4"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欧拉数的定义式及物理意义。</w:t>
      </w:r>
    </w:p>
    <w:p w:rsidR="003C2AC2" w:rsidRDefault="003C2AC2" w:rsidP="008557A4">
      <w:pPr>
        <w:pStyle w:val="a5"/>
        <w:adjustRightInd w:val="0"/>
        <w:snapToGrid w:val="0"/>
        <w:spacing w:line="276" w:lineRule="auto"/>
        <w:ind w:left="420" w:firstLineChars="0" w:firstLine="0"/>
        <w:jc w:val="left"/>
        <w:rPr>
          <w:sz w:val="24"/>
        </w:rPr>
      </w:pPr>
      <w:r w:rsidRPr="000351C1">
        <w:rPr>
          <w:sz w:val="24"/>
        </w:rPr>
        <w:object w:dxaOrig="1100" w:dyaOrig="680">
          <v:shape id="_x0000_i1030" type="#_x0000_t75" style="width:55pt;height:33.95pt;mso-position-horizontal-relative:page;mso-position-vertical-relative:page" o:ole="">
            <v:imagedata r:id="rId20" o:title=""/>
          </v:shape>
          <o:OLEObject Type="Embed" ProgID="Equation.3" ShapeID="_x0000_i1030" DrawAspect="Content" ObjectID="_1463043864" r:id="rId21"/>
        </w:object>
      </w:r>
      <w:r w:rsidRPr="000351C1">
        <w:rPr>
          <w:rFonts w:hint="eastAsia"/>
          <w:sz w:val="24"/>
        </w:rPr>
        <w:t>，其物理意义为压力与惯性力的比。</w:t>
      </w:r>
    </w:p>
    <w:p w:rsidR="00C54CE4" w:rsidRPr="000351C1" w:rsidRDefault="00C54CE4" w:rsidP="00C54CE4">
      <w:pPr>
        <w:pStyle w:val="a5"/>
        <w:adjustRightInd w:val="0"/>
        <w:snapToGrid w:val="0"/>
        <w:spacing w:line="276" w:lineRule="auto"/>
        <w:ind w:left="420" w:firstLineChars="0" w:firstLine="0"/>
        <w:jc w:val="left"/>
        <w:rPr>
          <w:sz w:val="24"/>
        </w:rPr>
      </w:pPr>
    </w:p>
    <w:p w:rsidR="008557A4" w:rsidRDefault="008557A4" w:rsidP="000351C1">
      <w:pPr>
        <w:pStyle w:val="a5"/>
        <w:numPr>
          <w:ilvl w:val="0"/>
          <w:numId w:val="1"/>
        </w:numPr>
        <w:adjustRightInd w:val="0"/>
        <w:snapToGrid w:val="0"/>
        <w:spacing w:line="276" w:lineRule="auto"/>
        <w:ind w:firstLineChars="0"/>
        <w:jc w:val="left"/>
        <w:rPr>
          <w:sz w:val="24"/>
        </w:rPr>
      </w:pPr>
      <w:r>
        <w:rPr>
          <w:rFonts w:hint="eastAsia"/>
          <w:sz w:val="24"/>
        </w:rPr>
        <w:t>压力管路的定义</w:t>
      </w:r>
    </w:p>
    <w:p w:rsidR="003C2AC2" w:rsidRPr="000351C1" w:rsidRDefault="003C2AC2" w:rsidP="008557A4">
      <w:pPr>
        <w:pStyle w:val="a5"/>
        <w:adjustRightInd w:val="0"/>
        <w:snapToGrid w:val="0"/>
        <w:spacing w:line="276" w:lineRule="auto"/>
        <w:ind w:left="420" w:firstLineChars="0" w:firstLine="0"/>
        <w:jc w:val="left"/>
        <w:rPr>
          <w:sz w:val="24"/>
        </w:rPr>
      </w:pPr>
      <w:r w:rsidRPr="000351C1">
        <w:rPr>
          <w:rFonts w:hint="eastAsia"/>
          <w:sz w:val="24"/>
        </w:rPr>
        <w:lastRenderedPageBreak/>
        <w:t>---</w:t>
      </w:r>
      <w:r w:rsidRPr="000351C1">
        <w:rPr>
          <w:rFonts w:hint="eastAsia"/>
          <w:sz w:val="24"/>
        </w:rPr>
        <w:t>凡是液流充满全管在一定压差下流动的管路都称为压力管路。</w:t>
      </w:r>
    </w:p>
    <w:p w:rsidR="008557A4"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长管计算的第一类问题。</w:t>
      </w:r>
    </w:p>
    <w:p w:rsidR="003C2AC2" w:rsidRPr="000351C1" w:rsidRDefault="003C2AC2" w:rsidP="008557A4">
      <w:pPr>
        <w:pStyle w:val="a5"/>
        <w:adjustRightInd w:val="0"/>
        <w:snapToGrid w:val="0"/>
        <w:spacing w:line="276" w:lineRule="auto"/>
        <w:ind w:left="420" w:firstLineChars="0" w:firstLine="0"/>
        <w:jc w:val="left"/>
        <w:rPr>
          <w:sz w:val="24"/>
        </w:rPr>
      </w:pPr>
      <w:r w:rsidRPr="000351C1">
        <w:rPr>
          <w:rFonts w:hint="eastAsia"/>
          <w:sz w:val="24"/>
        </w:rPr>
        <w:t>——已知管径，管长和地形，当一定流量的某种液体通过时，确定管路中的压力降，或确定起点所需的压头，或计算水利坡降。</w:t>
      </w:r>
    </w:p>
    <w:p w:rsidR="008557A4"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作用水头的定义。</w:t>
      </w:r>
    </w:p>
    <w:p w:rsidR="003C2AC2" w:rsidRPr="000351C1" w:rsidRDefault="003C2AC2" w:rsidP="008557A4">
      <w:pPr>
        <w:pStyle w:val="a5"/>
        <w:adjustRightInd w:val="0"/>
        <w:snapToGrid w:val="0"/>
        <w:spacing w:line="276" w:lineRule="auto"/>
        <w:ind w:left="420" w:firstLineChars="0" w:firstLine="0"/>
        <w:jc w:val="left"/>
        <w:rPr>
          <w:sz w:val="24"/>
        </w:rPr>
      </w:pPr>
      <w:r w:rsidRPr="000351C1">
        <w:rPr>
          <w:rFonts w:hint="eastAsia"/>
          <w:sz w:val="24"/>
        </w:rPr>
        <w:t>----</w:t>
      </w:r>
      <w:r w:rsidRPr="000351C1">
        <w:rPr>
          <w:sz w:val="24"/>
        </w:rPr>
        <w:t>任意断面处</w:t>
      </w:r>
      <w:r w:rsidRPr="000351C1">
        <w:rPr>
          <w:sz w:val="24"/>
        </w:rPr>
        <w:fldChar w:fldCharType="begin"/>
      </w:r>
      <w:r w:rsidRPr="000351C1">
        <w:rPr>
          <w:sz w:val="24"/>
        </w:rPr>
        <w:instrText xml:space="preserve"> HYPERLINK "http://wenwen.soso.com/z/Search.e?sp=S%E5%8D%95%E4%BD%8D%E9%87%8D%E9%87%8F&amp;ch=w.search.yjjlink&amp;cid=w.search.yjjlink" \t "_blank" </w:instrText>
      </w:r>
      <w:r w:rsidRPr="000351C1">
        <w:rPr>
          <w:sz w:val="24"/>
        </w:rPr>
        <w:fldChar w:fldCharType="separate"/>
      </w:r>
      <w:r w:rsidRPr="000351C1">
        <w:rPr>
          <w:sz w:val="24"/>
        </w:rPr>
        <w:t>单位重量</w:t>
      </w:r>
      <w:r w:rsidRPr="000351C1">
        <w:rPr>
          <w:sz w:val="24"/>
        </w:rPr>
        <w:fldChar w:fldCharType="end"/>
      </w:r>
      <w:r w:rsidRPr="000351C1">
        <w:rPr>
          <w:sz w:val="24"/>
        </w:rPr>
        <w:t>水的能量，等于比能除以</w:t>
      </w:r>
      <w:hyperlink r:id="rId22" w:tgtFrame="_blank" w:history="1">
        <w:r w:rsidRPr="000351C1">
          <w:rPr>
            <w:sz w:val="24"/>
          </w:rPr>
          <w:t>重力加速度</w:t>
        </w:r>
      </w:hyperlink>
      <w:r w:rsidRPr="000351C1">
        <w:rPr>
          <w:sz w:val="24"/>
        </w:rPr>
        <w:t>。</w:t>
      </w:r>
      <w:proofErr w:type="gramStart"/>
      <w:r w:rsidRPr="000351C1">
        <w:rPr>
          <w:sz w:val="24"/>
        </w:rPr>
        <w:t>含位置</w:t>
      </w:r>
      <w:proofErr w:type="gramEnd"/>
      <w:r w:rsidRPr="000351C1">
        <w:rPr>
          <w:sz w:val="24"/>
        </w:rPr>
        <w:fldChar w:fldCharType="begin"/>
      </w:r>
      <w:r w:rsidRPr="000351C1">
        <w:rPr>
          <w:sz w:val="24"/>
        </w:rPr>
        <w:instrText xml:space="preserve"> HYPERLINK "http://wenwen.soso.com/z/Search.e?sp=S%E6%B0%B4%E5%A4%B4&amp;ch=w.search.yjjlink&amp;cid=w.search.yjjlink" \t "_blank" </w:instrText>
      </w:r>
      <w:r w:rsidRPr="000351C1">
        <w:rPr>
          <w:sz w:val="24"/>
        </w:rPr>
        <w:fldChar w:fldCharType="separate"/>
      </w:r>
      <w:r w:rsidRPr="000351C1">
        <w:rPr>
          <w:sz w:val="24"/>
        </w:rPr>
        <w:t>水头</w:t>
      </w:r>
      <w:r w:rsidRPr="000351C1">
        <w:rPr>
          <w:sz w:val="24"/>
        </w:rPr>
        <w:fldChar w:fldCharType="end"/>
      </w:r>
      <w:r w:rsidRPr="000351C1">
        <w:rPr>
          <w:sz w:val="24"/>
        </w:rPr>
        <w:t>、压力水头和速度水头。单位为</w:t>
      </w:r>
      <w:r w:rsidRPr="000351C1">
        <w:rPr>
          <w:sz w:val="24"/>
        </w:rPr>
        <w:t>m</w:t>
      </w:r>
      <w:r w:rsidRPr="000351C1">
        <w:rPr>
          <w:sz w:val="24"/>
        </w:rPr>
        <w:t>。</w:t>
      </w:r>
    </w:p>
    <w:p w:rsidR="003C2AC2" w:rsidRPr="000351C1"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喷射泵的工作原理。</w:t>
      </w:r>
      <w:r w:rsidRPr="000351C1">
        <w:rPr>
          <w:rFonts w:hint="eastAsia"/>
          <w:sz w:val="24"/>
        </w:rPr>
        <w:t>---  </w:t>
      </w:r>
      <w:r w:rsidRPr="000351C1">
        <w:rPr>
          <w:rFonts w:hint="eastAsia"/>
          <w:sz w:val="24"/>
        </w:rPr>
        <w:t>喷射泵主要由喷嘴、</w:t>
      </w:r>
      <w:proofErr w:type="gramStart"/>
      <w:r w:rsidRPr="000351C1">
        <w:rPr>
          <w:rFonts w:hint="eastAsia"/>
          <w:sz w:val="24"/>
        </w:rPr>
        <w:t>吸入室和扩散室</w:t>
      </w:r>
      <w:proofErr w:type="gramEnd"/>
      <w:r w:rsidRPr="000351C1">
        <w:rPr>
          <w:rFonts w:hint="eastAsia"/>
          <w:sz w:val="24"/>
        </w:rPr>
        <w:t>等组成。工作流体在压力作用下经管子进入喷嘴，并以很高的速度由喷嘴出口喷出。由于喷出的工作流体速度极高，因此使喷嘴附近的液体</w:t>
      </w:r>
      <w:r w:rsidRPr="000351C1">
        <w:rPr>
          <w:rFonts w:hint="eastAsia"/>
          <w:sz w:val="24"/>
        </w:rPr>
        <w:t>(</w:t>
      </w:r>
      <w:r w:rsidRPr="000351C1">
        <w:rPr>
          <w:rFonts w:hint="eastAsia"/>
          <w:sz w:val="24"/>
        </w:rPr>
        <w:t>或气体</w:t>
      </w:r>
      <w:r w:rsidRPr="000351C1">
        <w:rPr>
          <w:rFonts w:hint="eastAsia"/>
          <w:sz w:val="24"/>
        </w:rPr>
        <w:t>)</w:t>
      </w:r>
      <w:r w:rsidRPr="000351C1">
        <w:rPr>
          <w:rFonts w:hint="eastAsia"/>
          <w:sz w:val="24"/>
        </w:rPr>
        <w:t>被带走。此时，在喷嘴出口的后部</w:t>
      </w:r>
      <w:proofErr w:type="gramStart"/>
      <w:r w:rsidRPr="000351C1">
        <w:rPr>
          <w:rFonts w:hint="eastAsia"/>
          <w:sz w:val="24"/>
        </w:rPr>
        <w:t>吸入室</w:t>
      </w:r>
      <w:proofErr w:type="gramEnd"/>
      <w:r w:rsidRPr="000351C1">
        <w:rPr>
          <w:rFonts w:hint="eastAsia"/>
          <w:sz w:val="24"/>
        </w:rPr>
        <w:t>便形成真空，因此</w:t>
      </w:r>
      <w:proofErr w:type="gramStart"/>
      <w:r w:rsidRPr="000351C1">
        <w:rPr>
          <w:rFonts w:hint="eastAsia"/>
          <w:sz w:val="24"/>
        </w:rPr>
        <w:t>吸入室可从吸</w:t>
      </w:r>
      <w:proofErr w:type="gramEnd"/>
      <w:r w:rsidRPr="000351C1">
        <w:rPr>
          <w:rFonts w:hint="eastAsia"/>
          <w:sz w:val="24"/>
        </w:rPr>
        <w:t>人管中吸进流体并和工作流体一起混合，经扩散管进入排出管。如果工作流体不断地喷射，便能连续不断地输送液体</w:t>
      </w:r>
      <w:r w:rsidRPr="000351C1">
        <w:rPr>
          <w:rFonts w:hint="eastAsia"/>
          <w:sz w:val="24"/>
        </w:rPr>
        <w:t>(</w:t>
      </w:r>
      <w:r w:rsidRPr="000351C1">
        <w:rPr>
          <w:rFonts w:hint="eastAsia"/>
          <w:sz w:val="24"/>
        </w:rPr>
        <w:t>或气体</w:t>
      </w:r>
      <w:r w:rsidRPr="000351C1">
        <w:rPr>
          <w:rFonts w:hint="eastAsia"/>
          <w:sz w:val="24"/>
        </w:rPr>
        <w:t>)</w:t>
      </w:r>
      <w:r w:rsidRPr="000351C1">
        <w:rPr>
          <w:rFonts w:hint="eastAsia"/>
          <w:sz w:val="24"/>
        </w:rPr>
        <w:t>。</w:t>
      </w:r>
    </w:p>
    <w:p w:rsidR="003C2AC2" w:rsidRPr="000351C1" w:rsidRDefault="003C2AC2" w:rsidP="000351C1">
      <w:pPr>
        <w:pStyle w:val="a5"/>
        <w:numPr>
          <w:ilvl w:val="0"/>
          <w:numId w:val="1"/>
        </w:numPr>
        <w:adjustRightInd w:val="0"/>
        <w:snapToGrid w:val="0"/>
        <w:spacing w:line="276" w:lineRule="auto"/>
        <w:ind w:firstLineChars="0"/>
        <w:jc w:val="left"/>
        <w:rPr>
          <w:sz w:val="24"/>
        </w:rPr>
      </w:pPr>
      <w:r w:rsidRPr="000351C1">
        <w:rPr>
          <w:sz w:val="24"/>
        </w:rPr>
        <w:object w:dxaOrig="1941" w:dyaOrig="460">
          <v:shape id="_x0000_i1031" type="#_x0000_t75" style="width:97.15pt;height:23.1pt;mso-position-horizontal-relative:page;mso-position-vertical-relative:page" o:ole="" fillcolor="window">
            <v:imagedata r:id="rId23" o:title=""/>
          </v:shape>
          <o:OLEObject Type="Embed" ProgID="Equation.3" ShapeID="_x0000_i1031" DrawAspect="Content" ObjectID="_1463043865" r:id="rId24"/>
        </w:object>
      </w:r>
      <w:r w:rsidRPr="000351C1">
        <w:rPr>
          <w:rFonts w:hint="eastAsia"/>
          <w:sz w:val="24"/>
        </w:rPr>
        <w:t>，</w:t>
      </w:r>
      <w:r w:rsidRPr="000351C1">
        <w:rPr>
          <w:sz w:val="24"/>
        </w:rPr>
        <w:object w:dxaOrig="1960" w:dyaOrig="460">
          <v:shape id="_x0000_i1032" type="#_x0000_t75" style="width:97.8pt;height:23.1pt;mso-position-horizontal-relative:page;mso-position-vertical-relative:page" o:ole="" fillcolor="window">
            <v:imagedata r:id="rId25" o:title=""/>
          </v:shape>
          <o:OLEObject Type="Embed" ProgID="Equation.3" ShapeID="_x0000_i1032" DrawAspect="Content" ObjectID="_1463043866" r:id="rId26"/>
        </w:object>
      </w:r>
      <w:r w:rsidRPr="000351C1">
        <w:rPr>
          <w:rFonts w:hint="eastAsia"/>
          <w:sz w:val="24"/>
        </w:rPr>
        <w:t>，</w:t>
      </w:r>
      <w:r w:rsidRPr="000351C1">
        <w:rPr>
          <w:sz w:val="24"/>
        </w:rPr>
        <w:object w:dxaOrig="1920" w:dyaOrig="460">
          <v:shape id="_x0000_i1033" type="#_x0000_t75" style="width:95.75pt;height:23.1pt;mso-position-horizontal-relative:page;mso-position-vertical-relative:page" o:ole="" fillcolor="window">
            <v:imagedata r:id="rId27" o:title=""/>
          </v:shape>
          <o:OLEObject Type="Embed" ProgID="Equation.3" ShapeID="_x0000_i1033" DrawAspect="Content" ObjectID="_1463043867" r:id="rId28"/>
        </w:object>
      </w:r>
      <w:r w:rsidRPr="000351C1">
        <w:rPr>
          <w:rFonts w:hint="eastAsia"/>
          <w:sz w:val="24"/>
        </w:rPr>
        <w:t>三个方程为动量方程的标量形式。</w:t>
      </w:r>
    </w:p>
    <w:p w:rsidR="003C2AC2" w:rsidRPr="000351C1"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等压面的特性。</w:t>
      </w:r>
      <w:r w:rsidRPr="000351C1">
        <w:rPr>
          <w:rFonts w:hint="eastAsia"/>
          <w:sz w:val="24"/>
        </w:rPr>
        <w:t>---</w:t>
      </w:r>
      <w:r w:rsidRPr="000351C1">
        <w:rPr>
          <w:rFonts w:hint="eastAsia"/>
          <w:sz w:val="24"/>
        </w:rPr>
        <w:t>作用于静止流体中任一点上的质量力必定垂直于通过该点的等压面。</w:t>
      </w:r>
    </w:p>
    <w:p w:rsidR="003C2AC2" w:rsidRPr="000351C1"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空间连续性微分方程式及其物理意义。</w:t>
      </w:r>
      <w:r w:rsidRPr="000351C1">
        <w:rPr>
          <w:rFonts w:hint="eastAsia"/>
          <w:sz w:val="24"/>
        </w:rPr>
        <w:t>---</w:t>
      </w:r>
      <w:r w:rsidRPr="000351C1">
        <w:rPr>
          <w:sz w:val="24"/>
        </w:rPr>
        <w:object w:dxaOrig="3540" w:dyaOrig="700">
          <v:shape id="_x0000_i1034" type="#_x0000_t75" style="width:177.3pt;height:35.3pt;mso-position-horizontal-relative:page;mso-position-vertical-relative:page" o:ole="" fillcolor="window">
            <v:imagedata r:id="rId29" o:title=""/>
          </v:shape>
          <o:OLEObject Type="Embed" ProgID="Equation.3" ShapeID="_x0000_i1034" DrawAspect="Content" ObjectID="_1463043868" r:id="rId30"/>
        </w:object>
      </w:r>
      <w:r w:rsidRPr="000351C1">
        <w:rPr>
          <w:rFonts w:hint="eastAsia"/>
          <w:sz w:val="24"/>
        </w:rPr>
        <w:t>，其物理意义为：流体在单位时间内经过单位体积空间流出与流入的质量差与其内部质量变化的代数和为零。</w:t>
      </w:r>
    </w:p>
    <w:p w:rsidR="003C2AC2" w:rsidRPr="000351C1"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分析局部水头损失产生的原因。</w:t>
      </w:r>
      <w:r w:rsidRPr="000351C1">
        <w:rPr>
          <w:rFonts w:hint="eastAsia"/>
          <w:sz w:val="24"/>
        </w:rPr>
        <w:t>---(a)</w:t>
      </w:r>
      <w:r w:rsidRPr="000351C1">
        <w:rPr>
          <w:rFonts w:hint="eastAsia"/>
          <w:sz w:val="24"/>
        </w:rPr>
        <w:t>任何断面形状的改变，都必将引起流速的重新分布，因而附加了流体间的相对运动和流体质点的急剧变形，结果导致质点间附加摩擦和相互撞击，使流体能量受到损失，液流中流速重新分布。</w:t>
      </w:r>
      <w:r w:rsidRPr="000351C1">
        <w:rPr>
          <w:rFonts w:hint="eastAsia"/>
          <w:sz w:val="24"/>
        </w:rPr>
        <w:t>(b)</w:t>
      </w:r>
      <w:r w:rsidRPr="000351C1">
        <w:rPr>
          <w:sz w:val="24"/>
        </w:rPr>
        <w:t xml:space="preserve"> </w:t>
      </w:r>
      <w:r w:rsidRPr="000351C1">
        <w:rPr>
          <w:rFonts w:hint="eastAsia"/>
          <w:sz w:val="24"/>
        </w:rPr>
        <w:t>流速的重新分布，总是伴随有流动分离和旋涡的形成，在旋涡区由于粘性的存在，便有摩擦的能量损失</w:t>
      </w:r>
      <w:r w:rsidRPr="000351C1">
        <w:rPr>
          <w:sz w:val="24"/>
        </w:rPr>
        <w:t xml:space="preserve"> </w:t>
      </w:r>
      <w:r w:rsidRPr="000351C1">
        <w:rPr>
          <w:rFonts w:hint="eastAsia"/>
          <w:sz w:val="24"/>
        </w:rPr>
        <w:t>，在旋涡中粘性力</w:t>
      </w:r>
      <w:proofErr w:type="gramStart"/>
      <w:r w:rsidRPr="000351C1">
        <w:rPr>
          <w:rFonts w:hint="eastAsia"/>
          <w:sz w:val="24"/>
        </w:rPr>
        <w:t>作功</w:t>
      </w:r>
      <w:proofErr w:type="gramEnd"/>
      <w:r w:rsidRPr="000351C1">
        <w:rPr>
          <w:rFonts w:hint="eastAsia"/>
          <w:sz w:val="24"/>
        </w:rPr>
        <w:t>。</w:t>
      </w:r>
      <w:r w:rsidRPr="000351C1">
        <w:rPr>
          <w:rFonts w:hint="eastAsia"/>
          <w:sz w:val="24"/>
        </w:rPr>
        <w:t>(c)</w:t>
      </w:r>
      <w:r w:rsidRPr="000351C1">
        <w:rPr>
          <w:rFonts w:hint="eastAsia"/>
          <w:sz w:val="24"/>
        </w:rPr>
        <w:t>在旋涡区中，又有质点被主流所带走，即有动量交换，因而消耗运动流体的能量，流体质点的混</w:t>
      </w:r>
      <w:proofErr w:type="gramStart"/>
      <w:r w:rsidRPr="000351C1">
        <w:rPr>
          <w:rFonts w:hint="eastAsia"/>
          <w:sz w:val="24"/>
        </w:rPr>
        <w:t>掺引起</w:t>
      </w:r>
      <w:proofErr w:type="gramEnd"/>
      <w:r w:rsidRPr="000351C1">
        <w:rPr>
          <w:rFonts w:hint="eastAsia"/>
          <w:sz w:val="24"/>
        </w:rPr>
        <w:t>的动量变化。</w:t>
      </w:r>
    </w:p>
    <w:p w:rsidR="003C2AC2" w:rsidRPr="000351C1"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雷诺数、富</w:t>
      </w:r>
      <w:proofErr w:type="gramStart"/>
      <w:r w:rsidRPr="000351C1">
        <w:rPr>
          <w:rFonts w:hint="eastAsia"/>
          <w:sz w:val="24"/>
        </w:rPr>
        <w:t>劳德数</w:t>
      </w:r>
      <w:proofErr w:type="gramEnd"/>
      <w:r w:rsidRPr="000351C1">
        <w:rPr>
          <w:rFonts w:hint="eastAsia"/>
          <w:sz w:val="24"/>
        </w:rPr>
        <w:t>及欧拉数三个相似准数的定义式及物理意义。</w:t>
      </w:r>
      <w:r w:rsidRPr="000351C1">
        <w:rPr>
          <w:rFonts w:hint="eastAsia"/>
          <w:sz w:val="24"/>
        </w:rPr>
        <w:t>---</w:t>
      </w:r>
    </w:p>
    <w:p w:rsidR="003C2AC2" w:rsidRPr="000351C1" w:rsidRDefault="003C2AC2" w:rsidP="00C54CE4">
      <w:pPr>
        <w:pStyle w:val="a5"/>
        <w:adjustRightInd w:val="0"/>
        <w:snapToGrid w:val="0"/>
        <w:spacing w:line="276" w:lineRule="auto"/>
        <w:ind w:left="420" w:firstLineChars="0" w:firstLine="0"/>
        <w:jc w:val="left"/>
        <w:rPr>
          <w:sz w:val="24"/>
        </w:rPr>
      </w:pPr>
      <w:r w:rsidRPr="000351C1">
        <w:rPr>
          <w:rFonts w:hint="eastAsia"/>
          <w:sz w:val="24"/>
        </w:rPr>
        <w:t>雷诺数：</w:t>
      </w:r>
      <w:r w:rsidRPr="000351C1">
        <w:rPr>
          <w:sz w:val="24"/>
        </w:rPr>
        <w:object w:dxaOrig="1660" w:dyaOrig="660">
          <v:shape id="_x0000_i1035" type="#_x0000_t75" style="width:82.85pt;height:33.3pt;mso-position-horizontal-relative:page;mso-position-vertical-relative:page" o:ole="">
            <v:imagedata r:id="rId31" o:title=""/>
          </v:shape>
          <o:OLEObject Type="Embed" ProgID="Equation.3" ShapeID="_x0000_i1035" DrawAspect="Content" ObjectID="_1463043869" r:id="rId32"/>
        </w:object>
      </w:r>
      <w:r w:rsidRPr="000351C1">
        <w:rPr>
          <w:rFonts w:hint="eastAsia"/>
          <w:sz w:val="24"/>
        </w:rPr>
        <w:t xml:space="preserve">   </w:t>
      </w:r>
      <w:r w:rsidRPr="000351C1">
        <w:rPr>
          <w:rFonts w:hint="eastAsia"/>
          <w:sz w:val="24"/>
        </w:rPr>
        <w:t>惯性力与粘性力之比</w:t>
      </w:r>
    </w:p>
    <w:p w:rsidR="003C2AC2" w:rsidRPr="000351C1" w:rsidRDefault="003C2AC2" w:rsidP="00C54CE4">
      <w:pPr>
        <w:pStyle w:val="a5"/>
        <w:adjustRightInd w:val="0"/>
        <w:snapToGrid w:val="0"/>
        <w:spacing w:line="276" w:lineRule="auto"/>
        <w:ind w:left="420" w:firstLineChars="0" w:firstLine="0"/>
        <w:jc w:val="left"/>
        <w:rPr>
          <w:sz w:val="24"/>
        </w:rPr>
      </w:pPr>
      <w:r w:rsidRPr="000351C1">
        <w:rPr>
          <w:rFonts w:hint="eastAsia"/>
          <w:sz w:val="24"/>
        </w:rPr>
        <w:t>富</w:t>
      </w:r>
      <w:proofErr w:type="gramStart"/>
      <w:r w:rsidRPr="000351C1">
        <w:rPr>
          <w:rFonts w:hint="eastAsia"/>
          <w:sz w:val="24"/>
        </w:rPr>
        <w:t>劳</w:t>
      </w:r>
      <w:proofErr w:type="gramEnd"/>
      <w:r w:rsidRPr="000351C1">
        <w:rPr>
          <w:rFonts w:hint="eastAsia"/>
          <w:sz w:val="24"/>
        </w:rPr>
        <w:t>德数：</w:t>
      </w:r>
      <w:r w:rsidRPr="000351C1">
        <w:rPr>
          <w:sz w:val="24"/>
        </w:rPr>
        <w:object w:dxaOrig="920" w:dyaOrig="700">
          <v:shape id="_x0000_i1036" type="#_x0000_t75" style="width:46.2pt;height:35.3pt;mso-position-horizontal-relative:page;mso-position-vertical-relative:page" o:ole="">
            <v:imagedata r:id="rId33" o:title=""/>
          </v:shape>
          <o:OLEObject Type="Embed" ProgID="Equation.3" ShapeID="_x0000_i1036" DrawAspect="Content" ObjectID="_1463043870" r:id="rId34"/>
        </w:object>
      </w:r>
      <w:r w:rsidRPr="000351C1">
        <w:rPr>
          <w:rFonts w:hint="eastAsia"/>
          <w:sz w:val="24"/>
        </w:rPr>
        <w:t xml:space="preserve">       </w:t>
      </w:r>
      <w:r w:rsidRPr="000351C1">
        <w:rPr>
          <w:rFonts w:hint="eastAsia"/>
          <w:sz w:val="24"/>
        </w:rPr>
        <w:t>惯性力与重力之比</w:t>
      </w:r>
    </w:p>
    <w:p w:rsidR="003C2AC2" w:rsidRPr="000351C1" w:rsidRDefault="003C2AC2" w:rsidP="00C54CE4">
      <w:pPr>
        <w:pStyle w:val="a5"/>
        <w:adjustRightInd w:val="0"/>
        <w:snapToGrid w:val="0"/>
        <w:spacing w:line="276" w:lineRule="auto"/>
        <w:ind w:left="420" w:firstLineChars="0" w:firstLine="0"/>
        <w:jc w:val="left"/>
        <w:rPr>
          <w:sz w:val="24"/>
        </w:rPr>
      </w:pPr>
      <w:r w:rsidRPr="000351C1">
        <w:rPr>
          <w:rFonts w:hint="eastAsia"/>
          <w:sz w:val="24"/>
        </w:rPr>
        <w:t>欧拉数：</w:t>
      </w:r>
      <w:r w:rsidRPr="000351C1">
        <w:rPr>
          <w:rFonts w:hint="eastAsia"/>
          <w:sz w:val="24"/>
        </w:rPr>
        <w:t xml:space="preserve">  </w:t>
      </w:r>
      <w:r w:rsidRPr="000351C1">
        <w:rPr>
          <w:sz w:val="24"/>
        </w:rPr>
        <w:object w:dxaOrig="1100" w:dyaOrig="680">
          <v:shape id="_x0000_i1037" type="#_x0000_t75" style="width:55pt;height:33.95pt;mso-position-horizontal-relative:page;mso-position-vertical-relative:page" o:ole="">
            <v:imagedata r:id="rId20" o:title=""/>
          </v:shape>
          <o:OLEObject Type="Embed" ProgID="Equation.3" ShapeID="_x0000_i1037" DrawAspect="Content" ObjectID="_1463043871" r:id="rId35"/>
        </w:object>
      </w:r>
      <w:r w:rsidRPr="000351C1">
        <w:rPr>
          <w:rFonts w:hint="eastAsia"/>
          <w:sz w:val="24"/>
        </w:rPr>
        <w:t xml:space="preserve">      </w:t>
      </w:r>
      <w:r w:rsidRPr="000351C1">
        <w:rPr>
          <w:rFonts w:hint="eastAsia"/>
          <w:sz w:val="24"/>
        </w:rPr>
        <w:t>压力与惯性力之比</w:t>
      </w:r>
    </w:p>
    <w:p w:rsidR="003C2AC2" w:rsidRPr="000351C1" w:rsidRDefault="003C2AC2" w:rsidP="000351C1">
      <w:pPr>
        <w:pStyle w:val="a5"/>
        <w:numPr>
          <w:ilvl w:val="0"/>
          <w:numId w:val="1"/>
        </w:numPr>
        <w:adjustRightInd w:val="0"/>
        <w:snapToGrid w:val="0"/>
        <w:spacing w:line="276" w:lineRule="auto"/>
        <w:ind w:firstLineChars="0"/>
        <w:jc w:val="left"/>
        <w:rPr>
          <w:sz w:val="24"/>
        </w:rPr>
      </w:pPr>
      <w:r w:rsidRPr="000351C1">
        <w:rPr>
          <w:rFonts w:hint="eastAsia"/>
          <w:sz w:val="24"/>
        </w:rPr>
        <w:t>流线的特性。</w:t>
      </w:r>
      <w:r w:rsidRPr="000351C1">
        <w:rPr>
          <w:rFonts w:hint="eastAsia"/>
          <w:sz w:val="24"/>
        </w:rPr>
        <w:t>---</w:t>
      </w:r>
      <w:r w:rsidRPr="000351C1">
        <w:rPr>
          <w:sz w:val="24"/>
        </w:rPr>
        <w:t xml:space="preserve"> (1)</w:t>
      </w:r>
      <w:r w:rsidRPr="000351C1">
        <w:rPr>
          <w:sz w:val="24"/>
        </w:rPr>
        <w:t>在定常流动时，因为流场中各流体质点的速度不随时间变化，所以通过同一点的</w:t>
      </w:r>
      <w:r w:rsidRPr="000351C1">
        <w:rPr>
          <w:rFonts w:hint="eastAsia"/>
          <w:sz w:val="24"/>
        </w:rPr>
        <w:fldChar w:fldCharType="begin"/>
      </w:r>
      <w:r w:rsidRPr="000351C1">
        <w:rPr>
          <w:rFonts w:hint="eastAsia"/>
          <w:sz w:val="24"/>
        </w:rPr>
        <w:instrText xml:space="preserve"> HYPERLINK "http://wiki.zhulong.com/baike/detail.asp?t=</w:instrText>
      </w:r>
      <w:r w:rsidRPr="000351C1">
        <w:rPr>
          <w:rFonts w:hint="eastAsia"/>
          <w:sz w:val="24"/>
        </w:rPr>
        <w:instrText>流线</w:instrText>
      </w:r>
      <w:r w:rsidRPr="000351C1">
        <w:rPr>
          <w:rFonts w:hint="eastAsia"/>
          <w:sz w:val="24"/>
        </w:rPr>
        <w:instrText xml:space="preserve">" \t "_blank" </w:instrText>
      </w:r>
      <w:r w:rsidRPr="000351C1">
        <w:rPr>
          <w:rFonts w:hint="eastAsia"/>
          <w:sz w:val="24"/>
        </w:rPr>
        <w:fldChar w:fldCharType="separate"/>
      </w:r>
      <w:r w:rsidRPr="000351C1">
        <w:rPr>
          <w:sz w:val="24"/>
        </w:rPr>
        <w:t>流线</w:t>
      </w:r>
      <w:r w:rsidRPr="000351C1">
        <w:rPr>
          <w:rFonts w:hint="eastAsia"/>
          <w:sz w:val="24"/>
        </w:rPr>
        <w:fldChar w:fldCharType="end"/>
      </w:r>
      <w:r w:rsidRPr="000351C1">
        <w:rPr>
          <w:sz w:val="24"/>
        </w:rPr>
        <w:t>形状始终保持不变，因此</w:t>
      </w:r>
      <w:hyperlink r:id="rId36" w:tgtFrame="_blank" w:history="1">
        <w:r w:rsidRPr="000351C1">
          <w:rPr>
            <w:sz w:val="24"/>
          </w:rPr>
          <w:t>流线</w:t>
        </w:r>
      </w:hyperlink>
      <w:r w:rsidRPr="000351C1">
        <w:rPr>
          <w:sz w:val="24"/>
        </w:rPr>
        <w:t>和迹线相重合。</w:t>
      </w:r>
      <w:r w:rsidRPr="000351C1">
        <w:rPr>
          <w:sz w:val="24"/>
        </w:rPr>
        <w:lastRenderedPageBreak/>
        <w:t>而在非定常流动时，一般说来</w:t>
      </w:r>
      <w:hyperlink r:id="rId37" w:tgtFrame="_blank" w:history="1">
        <w:r w:rsidRPr="000351C1">
          <w:rPr>
            <w:sz w:val="24"/>
          </w:rPr>
          <w:t>流线</w:t>
        </w:r>
      </w:hyperlink>
      <w:r w:rsidRPr="000351C1">
        <w:rPr>
          <w:sz w:val="24"/>
        </w:rPr>
        <w:t>要随时间变化，故流线和迹线不相重合。</w:t>
      </w:r>
      <w:r w:rsidRPr="000351C1">
        <w:rPr>
          <w:sz w:val="24"/>
        </w:rPr>
        <w:br/>
        <w:t>    (2)</w:t>
      </w:r>
      <w:r w:rsidRPr="000351C1">
        <w:rPr>
          <w:sz w:val="24"/>
        </w:rPr>
        <w:t>通过某一空间点在给定瞬间只能有一条流线，一般情况流线不能相交和分支。否则在同一空间点上流体质点将同时有几个不同的流动方向。只有在流场中速度为零或无穷大的那些点，流线可以相交，这是因为，在这些点上不会出现在同一点上存在不同流动方向的问题。速度为零的点称驻点，速度为无穷大的点称为奇点。</w:t>
      </w:r>
      <w:r w:rsidRPr="000351C1">
        <w:rPr>
          <w:sz w:val="24"/>
        </w:rPr>
        <w:br/>
        <w:t>    (3)</w:t>
      </w:r>
      <w:r w:rsidRPr="000351C1">
        <w:rPr>
          <w:sz w:val="24"/>
        </w:rPr>
        <w:t>流线不能突然折转，是一条光滑的连续曲线。</w:t>
      </w:r>
      <w:r w:rsidRPr="000351C1">
        <w:rPr>
          <w:sz w:val="24"/>
        </w:rPr>
        <w:br/>
        <w:t>    (4)</w:t>
      </w:r>
      <w:r w:rsidRPr="000351C1">
        <w:rPr>
          <w:sz w:val="24"/>
        </w:rPr>
        <w:t>流线密集的地方，表示流场中该处的流速较大，稀疏的地方，表示该处的流速较小。</w:t>
      </w:r>
    </w:p>
    <w:p w:rsidR="003C2AC2" w:rsidRDefault="00C54CE4" w:rsidP="003C2AC2">
      <w:pPr>
        <w:rPr>
          <w:rFonts w:ascii="宋体" w:hAnsi="宋体"/>
          <w:sz w:val="24"/>
        </w:rPr>
      </w:pPr>
      <w:r>
        <w:rPr>
          <w:rFonts w:ascii="宋体" w:hAnsi="宋体" w:hint="eastAsia"/>
          <w:sz w:val="24"/>
        </w:rPr>
        <w:t>三</w:t>
      </w:r>
      <w:r w:rsidR="003C2AC2">
        <w:rPr>
          <w:rFonts w:ascii="宋体" w:hAnsi="宋体" w:hint="eastAsia"/>
          <w:sz w:val="24"/>
        </w:rPr>
        <w:t>、简答题。</w:t>
      </w:r>
    </w:p>
    <w:p w:rsidR="003C2AC2" w:rsidRDefault="003C2AC2" w:rsidP="003C2AC2">
      <w:pPr>
        <w:rPr>
          <w:rFonts w:ascii="宋体" w:hAnsi="宋体"/>
          <w:sz w:val="24"/>
        </w:rPr>
      </w:pPr>
      <w:r>
        <w:rPr>
          <w:rFonts w:ascii="宋体" w:hAnsi="宋体" w:hint="eastAsia"/>
          <w:sz w:val="24"/>
        </w:rPr>
        <w:t xml:space="preserve">   1、流体静压强的特性是什么？</w:t>
      </w:r>
    </w:p>
    <w:p w:rsidR="003C2AC2" w:rsidRDefault="003C2AC2" w:rsidP="003C2AC2">
      <w:pPr>
        <w:rPr>
          <w:rFonts w:ascii="宋体" w:hAnsi="宋体"/>
          <w:sz w:val="24"/>
        </w:rPr>
      </w:pPr>
      <w:r>
        <w:rPr>
          <w:rFonts w:ascii="宋体" w:hAnsi="宋体" w:hint="eastAsia"/>
          <w:sz w:val="24"/>
        </w:rPr>
        <w:t xml:space="preserve">   2、尼古拉兹实验分区</w:t>
      </w:r>
      <w:proofErr w:type="gramStart"/>
      <w:r>
        <w:rPr>
          <w:rFonts w:ascii="宋体" w:hAnsi="宋体" w:hint="eastAsia"/>
          <w:sz w:val="24"/>
        </w:rPr>
        <w:t>级意义</w:t>
      </w:r>
      <w:proofErr w:type="gramEnd"/>
      <w:r>
        <w:rPr>
          <w:rFonts w:ascii="宋体" w:hAnsi="宋体" w:hint="eastAsia"/>
          <w:sz w:val="24"/>
        </w:rPr>
        <w:t>是什么？</w:t>
      </w:r>
    </w:p>
    <w:p w:rsidR="003C2AC2" w:rsidRDefault="003C2AC2" w:rsidP="003C2AC2">
      <w:pPr>
        <w:rPr>
          <w:rFonts w:ascii="宋体" w:hAnsi="宋体"/>
          <w:sz w:val="24"/>
        </w:rPr>
      </w:pPr>
      <w:r>
        <w:rPr>
          <w:rFonts w:ascii="宋体" w:hAnsi="宋体" w:hint="eastAsia"/>
          <w:sz w:val="24"/>
        </w:rPr>
        <w:t xml:space="preserve">   3、附面层提出的意义？</w:t>
      </w:r>
    </w:p>
    <w:p w:rsidR="003C2AC2" w:rsidRDefault="003C2AC2" w:rsidP="003C2AC2">
      <w:pPr>
        <w:rPr>
          <w:rFonts w:ascii="宋体" w:hAnsi="宋体"/>
          <w:sz w:val="24"/>
        </w:rPr>
      </w:pPr>
      <w:r>
        <w:rPr>
          <w:rFonts w:ascii="宋体" w:hAnsi="宋体" w:hint="eastAsia"/>
          <w:sz w:val="24"/>
        </w:rPr>
        <w:t xml:space="preserve">   4、温差</w:t>
      </w:r>
      <w:proofErr w:type="gramStart"/>
      <w:r>
        <w:rPr>
          <w:rFonts w:ascii="宋体" w:hAnsi="宋体" w:hint="eastAsia"/>
          <w:sz w:val="24"/>
        </w:rPr>
        <w:t>或浓差射流</w:t>
      </w:r>
      <w:proofErr w:type="gramEnd"/>
      <w:r>
        <w:rPr>
          <w:rFonts w:ascii="宋体" w:hAnsi="宋体" w:hint="eastAsia"/>
          <w:sz w:val="24"/>
        </w:rPr>
        <w:t>弯曲产生的原因是什么？</w:t>
      </w:r>
    </w:p>
    <w:p w:rsidR="003C2AC2" w:rsidRDefault="003C2AC2" w:rsidP="003C2AC2">
      <w:pPr>
        <w:rPr>
          <w:rFonts w:ascii="宋体" w:hAnsi="宋体"/>
          <w:sz w:val="24"/>
        </w:rPr>
      </w:pPr>
      <w:r>
        <w:rPr>
          <w:rFonts w:ascii="宋体" w:hAnsi="宋体" w:hint="eastAsia"/>
          <w:sz w:val="24"/>
        </w:rPr>
        <w:t xml:space="preserve">   5、附面层分离的原因是什么？</w:t>
      </w:r>
    </w:p>
    <w:p w:rsidR="003C2AC2" w:rsidRDefault="003C2AC2" w:rsidP="003C2AC2">
      <w:pPr>
        <w:rPr>
          <w:rFonts w:ascii="宋体" w:hAnsi="宋体"/>
          <w:sz w:val="24"/>
        </w:rPr>
      </w:pPr>
      <w:r>
        <w:rPr>
          <w:rFonts w:ascii="宋体" w:hAnsi="宋体" w:hint="eastAsia"/>
          <w:sz w:val="24"/>
        </w:rPr>
        <w:t xml:space="preserve">   6、运动粘滞系数r的物理意义是什么？</w:t>
      </w:r>
    </w:p>
    <w:p w:rsidR="003C2AC2" w:rsidRDefault="003C2AC2" w:rsidP="003C2AC2">
      <w:pPr>
        <w:rPr>
          <w:rFonts w:ascii="宋体" w:hAnsi="宋体"/>
          <w:sz w:val="24"/>
        </w:rPr>
      </w:pPr>
      <w:r>
        <w:rPr>
          <w:rFonts w:ascii="宋体" w:hAnsi="宋体" w:hint="eastAsia"/>
          <w:sz w:val="24"/>
        </w:rPr>
        <w:t xml:space="preserve">   7、流体动力粘滞系数u的物理意义是什么？</w:t>
      </w:r>
    </w:p>
    <w:p w:rsidR="003C2AC2" w:rsidRDefault="003C2AC2" w:rsidP="003C2AC2">
      <w:pPr>
        <w:rPr>
          <w:rFonts w:ascii="宋体" w:hAnsi="宋体"/>
          <w:sz w:val="24"/>
        </w:rPr>
      </w:pPr>
      <w:r>
        <w:rPr>
          <w:rFonts w:ascii="宋体" w:hAnsi="宋体" w:hint="eastAsia"/>
          <w:sz w:val="24"/>
        </w:rPr>
        <w:t xml:space="preserve">   8、</w:t>
      </w:r>
      <w:proofErr w:type="gramStart"/>
      <w:r>
        <w:rPr>
          <w:rFonts w:ascii="宋体" w:hAnsi="宋体" w:hint="eastAsia"/>
          <w:sz w:val="24"/>
        </w:rPr>
        <w:t>元流的</w:t>
      </w:r>
      <w:proofErr w:type="gramEnd"/>
      <w:r>
        <w:rPr>
          <w:rFonts w:ascii="宋体" w:hAnsi="宋体" w:hint="eastAsia"/>
          <w:sz w:val="24"/>
        </w:rPr>
        <w:t>特性是什么？</w:t>
      </w:r>
    </w:p>
    <w:p w:rsidR="003C2AC2" w:rsidRDefault="003C2AC2" w:rsidP="003C2AC2">
      <w:r>
        <w:rPr>
          <w:rFonts w:ascii="宋体" w:hAnsi="宋体" w:hint="eastAsia"/>
          <w:sz w:val="24"/>
        </w:rPr>
        <w:t xml:space="preserve">   9、伯努利方程</w:t>
      </w:r>
      <w:r>
        <w:rPr>
          <w:position w:val="-28"/>
        </w:rPr>
        <w:object w:dxaOrig="1300" w:dyaOrig="700">
          <v:shape id="_x0000_i1038" type="#_x0000_t75" style="width:65.2pt;height:35.3pt;mso-position-horizontal-relative:page;mso-position-vertical-relative:page" o:ole="">
            <v:imagedata r:id="rId38" o:title=""/>
          </v:shape>
          <o:OLEObject Type="Embed" ProgID="Equation.3" ShapeID="_x0000_i1038" DrawAspect="Content" ObjectID="_1463043872" r:id="rId39"/>
        </w:object>
      </w:r>
      <w:r>
        <w:rPr>
          <w:rFonts w:hint="eastAsia"/>
        </w:rPr>
        <w:t>常数中各项的物理意义？</w:t>
      </w:r>
    </w:p>
    <w:p w:rsidR="003C2AC2" w:rsidRDefault="003C2AC2" w:rsidP="003C2AC2">
      <w:pPr>
        <w:rPr>
          <w:rFonts w:ascii="宋体" w:hAnsi="宋体"/>
          <w:sz w:val="24"/>
        </w:rPr>
      </w:pPr>
      <w:r>
        <w:rPr>
          <w:rFonts w:ascii="宋体" w:hAnsi="宋体" w:hint="eastAsia"/>
          <w:sz w:val="24"/>
        </w:rPr>
        <w:t xml:space="preserve">  10、管网水力计算遵循的原则是什么？</w:t>
      </w:r>
    </w:p>
    <w:p w:rsidR="003C2AC2" w:rsidRDefault="003C2AC2" w:rsidP="003C2AC2">
      <w:pPr>
        <w:rPr>
          <w:rFonts w:ascii="宋体" w:hAnsi="宋体"/>
          <w:sz w:val="24"/>
        </w:rPr>
      </w:pPr>
      <w:r>
        <w:rPr>
          <w:rFonts w:ascii="宋体" w:hAnsi="宋体" w:hint="eastAsia"/>
          <w:sz w:val="24"/>
        </w:rPr>
        <w:t xml:space="preserve">  11、水击（水锤）现象及产生的原因是什么？</w:t>
      </w:r>
    </w:p>
    <w:p w:rsidR="003C2AC2" w:rsidRDefault="003C2AC2" w:rsidP="003C2AC2">
      <w:pPr>
        <w:rPr>
          <w:rFonts w:ascii="宋体" w:hAnsi="宋体"/>
          <w:sz w:val="24"/>
        </w:rPr>
      </w:pPr>
      <w:r>
        <w:rPr>
          <w:rFonts w:ascii="宋体" w:hAnsi="宋体" w:hint="eastAsia"/>
          <w:sz w:val="24"/>
        </w:rPr>
        <w:t xml:space="preserve">  12、管嘴出流产生真空的原因和条件是什么？</w:t>
      </w:r>
    </w:p>
    <w:p w:rsidR="003C2AC2" w:rsidRDefault="003C2AC2" w:rsidP="003C2AC2">
      <w:pPr>
        <w:rPr>
          <w:rFonts w:ascii="宋体" w:hAnsi="宋体"/>
          <w:sz w:val="24"/>
        </w:rPr>
      </w:pPr>
      <w:r>
        <w:rPr>
          <w:rFonts w:ascii="宋体" w:hAnsi="宋体" w:hint="eastAsia"/>
          <w:sz w:val="24"/>
        </w:rPr>
        <w:t xml:space="preserve">  13、自由紊流射流的运动、动力特征是什么？</w:t>
      </w:r>
    </w:p>
    <w:p w:rsidR="003C2AC2" w:rsidRDefault="003C2AC2" w:rsidP="003C2AC2">
      <w:pPr>
        <w:rPr>
          <w:rFonts w:ascii="宋体" w:hAnsi="宋体"/>
          <w:sz w:val="24"/>
        </w:rPr>
      </w:pPr>
      <w:r>
        <w:rPr>
          <w:rFonts w:ascii="宋体" w:hAnsi="宋体" w:hint="eastAsia"/>
          <w:sz w:val="24"/>
        </w:rPr>
        <w:t xml:space="preserve">  14、射流弯曲产生的原因？</w:t>
      </w:r>
    </w:p>
    <w:p w:rsidR="003C2AC2" w:rsidRDefault="003C2AC2" w:rsidP="003C2AC2">
      <w:pPr>
        <w:rPr>
          <w:rFonts w:ascii="宋体" w:hAnsi="宋体"/>
          <w:sz w:val="24"/>
        </w:rPr>
      </w:pPr>
      <w:r>
        <w:rPr>
          <w:rFonts w:ascii="宋体" w:hAnsi="宋体" w:hint="eastAsia"/>
          <w:sz w:val="24"/>
        </w:rPr>
        <w:t xml:space="preserve">  15、绕流升力产生的原因？</w:t>
      </w:r>
    </w:p>
    <w:p w:rsidR="003C2AC2" w:rsidRDefault="003C2AC2" w:rsidP="003C2AC2">
      <w:pPr>
        <w:ind w:left="720" w:hangingChars="300" w:hanging="720"/>
        <w:rPr>
          <w:rFonts w:ascii="宋体" w:hAnsi="宋体"/>
          <w:sz w:val="24"/>
        </w:rPr>
      </w:pPr>
      <w:r>
        <w:rPr>
          <w:rFonts w:ascii="宋体" w:hAnsi="宋体" w:hint="eastAsia"/>
          <w:sz w:val="24"/>
        </w:rPr>
        <w:t xml:space="preserve">  16、毕托管是广泛应用于测量水流和气流的一种仪器，试画出其示意图，并说明其工作原 。</w:t>
      </w:r>
    </w:p>
    <w:p w:rsidR="003C2AC2" w:rsidRDefault="003C2AC2" w:rsidP="003C2AC2">
      <w:pPr>
        <w:ind w:left="720" w:hangingChars="300" w:hanging="720"/>
        <w:rPr>
          <w:rFonts w:ascii="宋体" w:hAnsi="宋体"/>
          <w:sz w:val="24"/>
        </w:rPr>
      </w:pPr>
      <w:r>
        <w:rPr>
          <w:rFonts w:ascii="宋体" w:hAnsi="宋体" w:hint="eastAsia"/>
          <w:sz w:val="24"/>
        </w:rPr>
        <w:t xml:space="preserve">  17、简要说明管道流动局部阻力损失产生的机理。</w:t>
      </w:r>
    </w:p>
    <w:p w:rsidR="003C2AC2" w:rsidRDefault="003C2AC2" w:rsidP="003C2AC2">
      <w:pPr>
        <w:ind w:left="720" w:hangingChars="300" w:hanging="720"/>
        <w:rPr>
          <w:rFonts w:ascii="宋体" w:hAnsi="宋体"/>
          <w:sz w:val="24"/>
        </w:rPr>
      </w:pPr>
      <w:r>
        <w:rPr>
          <w:rFonts w:ascii="宋体" w:hAnsi="宋体" w:hint="eastAsia"/>
          <w:sz w:val="24"/>
        </w:rPr>
        <w:t xml:space="preserve">  18、下式不可压缩流体N-S方程中，各项的物理意义是什么？</w:t>
      </w:r>
    </w:p>
    <w:p w:rsidR="003C2AC2" w:rsidRDefault="003C2AC2" w:rsidP="003C2AC2">
      <w:pPr>
        <w:ind w:left="720" w:hangingChars="300" w:hanging="720"/>
        <w:rPr>
          <w:rFonts w:ascii="宋体" w:hAnsi="宋体"/>
          <w:sz w:val="24"/>
        </w:rPr>
      </w:pPr>
      <w:r>
        <w:rPr>
          <w:rFonts w:ascii="宋体" w:hAnsi="宋体" w:hint="eastAsia"/>
          <w:sz w:val="24"/>
        </w:rPr>
        <w:t xml:space="preserve">           </w:t>
      </w:r>
      <w:r>
        <w:rPr>
          <w:rFonts w:ascii="宋体" w:hAnsi="宋体"/>
          <w:position w:val="-30"/>
          <w:sz w:val="24"/>
        </w:rPr>
        <w:object w:dxaOrig="4400" w:dyaOrig="760">
          <v:shape id="_x0000_i1039" type="#_x0000_t75" style="width:220.1pt;height:38.05pt;mso-position-horizontal-relative:page;mso-position-vertical-relative:page" o:ole="">
            <v:imagedata r:id="rId40" o:title=""/>
          </v:shape>
          <o:OLEObject Type="Embed" ProgID="Equation.3" ShapeID="_x0000_i1039" DrawAspect="Content" ObjectID="_1463043873" r:id="rId41"/>
        </w:object>
      </w:r>
    </w:p>
    <w:p w:rsidR="003C2AC2" w:rsidRDefault="003C2AC2" w:rsidP="003C2AC2">
      <w:pPr>
        <w:ind w:firstLineChars="100" w:firstLine="240"/>
        <w:rPr>
          <w:rFonts w:ascii="宋体" w:hAnsi="宋体"/>
          <w:sz w:val="24"/>
        </w:rPr>
      </w:pPr>
      <w:r>
        <w:rPr>
          <w:rFonts w:ascii="宋体" w:hAnsi="宋体" w:hint="eastAsia"/>
          <w:sz w:val="24"/>
        </w:rPr>
        <w:t>简答题答案</w:t>
      </w:r>
    </w:p>
    <w:p w:rsidR="003C2AC2" w:rsidRDefault="003C2AC2" w:rsidP="003C2AC2">
      <w:pPr>
        <w:rPr>
          <w:rFonts w:ascii="宋体" w:hAnsi="宋体"/>
          <w:sz w:val="24"/>
        </w:rPr>
      </w:pPr>
      <w:r>
        <w:rPr>
          <w:rFonts w:ascii="宋体" w:hAnsi="宋体" w:hint="eastAsia"/>
          <w:sz w:val="24"/>
        </w:rPr>
        <w:t xml:space="preserve">    1、流体静压强的方向是沿着作用面的内法线方向；在静止或相对静止的流体中，任一点流体静压强的大小</w:t>
      </w:r>
      <w:proofErr w:type="gramStart"/>
      <w:r>
        <w:rPr>
          <w:rFonts w:ascii="宋体" w:hAnsi="宋体" w:hint="eastAsia"/>
          <w:sz w:val="24"/>
        </w:rPr>
        <w:t>作用面方向</w:t>
      </w:r>
      <w:proofErr w:type="gramEnd"/>
      <w:r>
        <w:rPr>
          <w:rFonts w:ascii="宋体" w:hAnsi="宋体" w:hint="eastAsia"/>
          <w:sz w:val="24"/>
        </w:rPr>
        <w:t>无关，只与该点的位置有关。</w:t>
      </w:r>
    </w:p>
    <w:p w:rsidR="003C2AC2" w:rsidRDefault="003C2AC2" w:rsidP="003C2AC2">
      <w:pPr>
        <w:ind w:firstLine="480"/>
        <w:rPr>
          <w:rFonts w:ascii="宋体" w:hAnsi="宋体"/>
          <w:sz w:val="24"/>
        </w:rPr>
      </w:pPr>
      <w:r>
        <w:rPr>
          <w:rFonts w:ascii="宋体" w:hAnsi="宋体" w:hint="eastAsia"/>
          <w:sz w:val="24"/>
        </w:rPr>
        <w:t>2、①层流区 ②临界过渡区 ③紊流</w:t>
      </w:r>
      <w:proofErr w:type="gramStart"/>
      <w:r>
        <w:rPr>
          <w:rFonts w:ascii="宋体" w:hAnsi="宋体" w:hint="eastAsia"/>
          <w:sz w:val="24"/>
        </w:rPr>
        <w:t>光滑区</w:t>
      </w:r>
      <w:proofErr w:type="gramEnd"/>
      <w:r>
        <w:rPr>
          <w:rFonts w:ascii="宋体" w:hAnsi="宋体" w:hint="eastAsia"/>
          <w:sz w:val="24"/>
        </w:rPr>
        <w:t xml:space="preserve"> ④紊流过度区 ⑤紊流粗糙区</w:t>
      </w:r>
    </w:p>
    <w:p w:rsidR="003C2AC2" w:rsidRDefault="003C2AC2" w:rsidP="003C2AC2">
      <w:pPr>
        <w:rPr>
          <w:rFonts w:ascii="宋体" w:hAnsi="宋体"/>
          <w:sz w:val="24"/>
        </w:rPr>
      </w:pPr>
      <w:r>
        <w:rPr>
          <w:rFonts w:ascii="宋体" w:hAnsi="宋体" w:hint="eastAsia"/>
          <w:sz w:val="24"/>
        </w:rPr>
        <w:t>意义：比较完整地反应了沿程阻力系数的变化规律，揭示了沿程阻力系数变化的主要因素。</w:t>
      </w:r>
    </w:p>
    <w:p w:rsidR="003C2AC2" w:rsidRDefault="003C2AC2" w:rsidP="003C2AC2">
      <w:pPr>
        <w:ind w:firstLine="480"/>
        <w:rPr>
          <w:rFonts w:ascii="宋体" w:hAnsi="宋体"/>
          <w:sz w:val="24"/>
        </w:rPr>
      </w:pPr>
      <w:r>
        <w:rPr>
          <w:rFonts w:ascii="宋体" w:hAnsi="宋体" w:hint="eastAsia"/>
          <w:sz w:val="24"/>
        </w:rPr>
        <w:t>3、在于将流场划分为两个计算方法不同的区域，即势流区和附面层。在附面层外的势流区按无旋流动理想流体能量方程或动量方程求解；在附面层内，按粘性有旋流动流体能量方程或N-S方程求解；</w:t>
      </w:r>
    </w:p>
    <w:p w:rsidR="003C2AC2" w:rsidRDefault="003C2AC2" w:rsidP="003C2AC2">
      <w:pPr>
        <w:ind w:firstLine="480"/>
        <w:rPr>
          <w:rFonts w:ascii="宋体" w:hAnsi="宋体"/>
          <w:sz w:val="24"/>
        </w:rPr>
      </w:pPr>
      <w:r>
        <w:rPr>
          <w:rFonts w:ascii="宋体" w:hAnsi="宋体" w:hint="eastAsia"/>
          <w:sz w:val="24"/>
        </w:rPr>
        <w:lastRenderedPageBreak/>
        <w:t>4、</w:t>
      </w:r>
      <w:proofErr w:type="gramStart"/>
      <w:r>
        <w:rPr>
          <w:rFonts w:ascii="宋体" w:hAnsi="宋体" w:hint="eastAsia"/>
          <w:sz w:val="24"/>
        </w:rPr>
        <w:t>浓差或</w:t>
      </w:r>
      <w:proofErr w:type="gramEnd"/>
      <w:r>
        <w:rPr>
          <w:rFonts w:ascii="宋体" w:hAnsi="宋体" w:hint="eastAsia"/>
          <w:sz w:val="24"/>
        </w:rPr>
        <w:t>温差射流由于浓度或温度不同，引起射流介质密度与周围其气体密度与周围气体密度不同，所受的重力与浮力</w:t>
      </w:r>
      <w:proofErr w:type="gramStart"/>
      <w:r>
        <w:rPr>
          <w:rFonts w:ascii="宋体" w:hAnsi="宋体" w:hint="eastAsia"/>
          <w:sz w:val="24"/>
        </w:rPr>
        <w:t>不</w:t>
      </w:r>
      <w:proofErr w:type="gramEnd"/>
      <w:r>
        <w:rPr>
          <w:rFonts w:ascii="宋体" w:hAnsi="宋体" w:hint="eastAsia"/>
          <w:sz w:val="24"/>
        </w:rPr>
        <w:t>相平衡，使得整个射流将发生向上或向下的轴弯曲。</w:t>
      </w:r>
    </w:p>
    <w:p w:rsidR="003C2AC2" w:rsidRDefault="003C2AC2" w:rsidP="003C2AC2">
      <w:pPr>
        <w:ind w:firstLine="480"/>
        <w:rPr>
          <w:rFonts w:ascii="宋体" w:hAnsi="宋体"/>
          <w:sz w:val="24"/>
        </w:rPr>
      </w:pPr>
      <w:r>
        <w:rPr>
          <w:rFonts w:ascii="宋体" w:hAnsi="宋体" w:hint="eastAsia"/>
          <w:sz w:val="24"/>
        </w:rPr>
        <w:t>5、当流体绕流曲面体流动时，在减压增速区，流动维持原来的附面层；流动进入增压减速区时，流体质点受到与主流方向相反的压差作用，将产生方向的回流，而附面层外的流体仍保持原有的前进，这样，回流和前进这两部分运动方向相反的流体相接触，就形成旋涡。旋涡的产生使得附面层与壁面发生分离。</w:t>
      </w:r>
    </w:p>
    <w:p w:rsidR="003C2AC2" w:rsidRDefault="003C2AC2" w:rsidP="003C2AC2">
      <w:pPr>
        <w:ind w:firstLine="480"/>
        <w:rPr>
          <w:rFonts w:ascii="宋体" w:hAnsi="宋体"/>
          <w:sz w:val="24"/>
        </w:rPr>
      </w:pPr>
      <w:r>
        <w:rPr>
          <w:rFonts w:ascii="宋体" w:hAnsi="宋体" w:hint="eastAsia"/>
          <w:sz w:val="24"/>
        </w:rPr>
        <w:t>6、流体运动粘滞系数r表征单位速度梯度作用下的切应力对单位体积质量作用产生的阻力加速度，具有运动学要素。</w:t>
      </w:r>
    </w:p>
    <w:p w:rsidR="003C2AC2" w:rsidRDefault="003C2AC2" w:rsidP="003C2AC2">
      <w:pPr>
        <w:ind w:firstLine="480"/>
        <w:rPr>
          <w:rFonts w:ascii="宋体" w:hAnsi="宋体"/>
          <w:sz w:val="24"/>
        </w:rPr>
      </w:pPr>
      <w:r>
        <w:rPr>
          <w:rFonts w:ascii="宋体" w:hAnsi="宋体" w:hint="eastAsia"/>
          <w:sz w:val="24"/>
        </w:rPr>
        <w:t>7、流体动力粘滞系数u表征单位速度梯度作用下的切应力，反映了粘滞的动力性质。</w:t>
      </w:r>
    </w:p>
    <w:p w:rsidR="003C2AC2" w:rsidRDefault="003C2AC2" w:rsidP="003C2AC2">
      <w:pPr>
        <w:ind w:firstLine="480"/>
        <w:rPr>
          <w:rFonts w:ascii="宋体" w:hAnsi="宋体"/>
          <w:sz w:val="24"/>
        </w:rPr>
      </w:pPr>
      <w:r>
        <w:rPr>
          <w:rFonts w:ascii="宋体" w:hAnsi="宋体" w:hint="eastAsia"/>
          <w:sz w:val="24"/>
        </w:rPr>
        <w:t>8、</w:t>
      </w:r>
      <w:proofErr w:type="gramStart"/>
      <w:r>
        <w:rPr>
          <w:rFonts w:ascii="宋体" w:hAnsi="宋体" w:hint="eastAsia"/>
          <w:sz w:val="24"/>
        </w:rPr>
        <w:t>元流的</w:t>
      </w:r>
      <w:proofErr w:type="gramEnd"/>
      <w:r>
        <w:rPr>
          <w:rFonts w:ascii="宋体" w:hAnsi="宋体" w:hint="eastAsia"/>
          <w:sz w:val="24"/>
        </w:rPr>
        <w:t>特性：</w:t>
      </w:r>
      <w:proofErr w:type="gramStart"/>
      <w:r>
        <w:rPr>
          <w:rFonts w:ascii="宋体" w:hAnsi="宋体" w:hint="eastAsia"/>
          <w:sz w:val="24"/>
        </w:rPr>
        <w:t>元流的</w:t>
      </w:r>
      <w:proofErr w:type="gramEnd"/>
      <w:r>
        <w:rPr>
          <w:rFonts w:ascii="宋体" w:hAnsi="宋体" w:hint="eastAsia"/>
          <w:sz w:val="24"/>
        </w:rPr>
        <w:t>边界由流线组成；流体质点不能出入元流；</w:t>
      </w:r>
      <w:proofErr w:type="gramStart"/>
      <w:r>
        <w:rPr>
          <w:rFonts w:ascii="宋体" w:hAnsi="宋体" w:hint="eastAsia"/>
          <w:sz w:val="24"/>
        </w:rPr>
        <w:t>元流断面</w:t>
      </w:r>
      <w:proofErr w:type="gramEnd"/>
      <w:r>
        <w:rPr>
          <w:rFonts w:ascii="宋体" w:hAnsi="宋体" w:hint="eastAsia"/>
          <w:sz w:val="24"/>
        </w:rPr>
        <w:t>上的流速和压强是均匀分布。</w:t>
      </w:r>
    </w:p>
    <w:p w:rsidR="003C2AC2" w:rsidRDefault="003C2AC2" w:rsidP="003C2AC2">
      <w:pPr>
        <w:ind w:firstLine="480"/>
        <w:rPr>
          <w:rFonts w:ascii="宋体" w:hAnsi="宋体"/>
          <w:sz w:val="24"/>
        </w:rPr>
      </w:pPr>
      <w:r>
        <w:rPr>
          <w:rFonts w:ascii="宋体" w:hAnsi="宋体" w:hint="eastAsia"/>
          <w:sz w:val="24"/>
        </w:rPr>
        <w:t>9、Z：断面对基准面高度，水力学中</w:t>
      </w:r>
      <w:proofErr w:type="gramStart"/>
      <w:r>
        <w:rPr>
          <w:rFonts w:ascii="宋体" w:hAnsi="宋体" w:hint="eastAsia"/>
          <w:sz w:val="24"/>
        </w:rPr>
        <w:t>称位置</w:t>
      </w:r>
      <w:proofErr w:type="gramEnd"/>
      <w:r>
        <w:rPr>
          <w:rFonts w:ascii="宋体" w:hAnsi="宋体" w:hint="eastAsia"/>
          <w:sz w:val="24"/>
        </w:rPr>
        <w:t>水头，单位位能；</w:t>
      </w:r>
    </w:p>
    <w:p w:rsidR="003C2AC2" w:rsidRDefault="003C2AC2" w:rsidP="003C2AC2">
      <w:pPr>
        <w:ind w:leftChars="228" w:left="1199" w:hangingChars="300" w:hanging="720"/>
        <w:rPr>
          <w:rFonts w:ascii="宋体" w:hAnsi="宋体"/>
          <w:sz w:val="24"/>
        </w:rPr>
      </w:pPr>
      <w:r>
        <w:rPr>
          <w:rFonts w:ascii="宋体" w:hAnsi="宋体" w:hint="eastAsia"/>
          <w:sz w:val="24"/>
        </w:rPr>
        <w:t xml:space="preserve">   </w:t>
      </w:r>
      <w:r>
        <w:rPr>
          <w:rFonts w:ascii="宋体" w:hAnsi="宋体"/>
          <w:position w:val="-24"/>
          <w:sz w:val="24"/>
        </w:rPr>
        <w:object w:dxaOrig="320" w:dyaOrig="620">
          <v:shape id="_x0000_i1040" type="#_x0000_t75" style="width:16.3pt;height:31.25pt;mso-position-horizontal-relative:page;mso-position-vertical-relative:page" o:ole="">
            <v:imagedata r:id="rId42" o:title=""/>
          </v:shape>
          <o:OLEObject Type="Embed" ProgID="Equation.3" ShapeID="_x0000_i1040" DrawAspect="Content" ObjectID="_1463043874" r:id="rId43"/>
        </w:object>
      </w:r>
      <w:r>
        <w:rPr>
          <w:rFonts w:ascii="宋体" w:hAnsi="宋体" w:hint="eastAsia"/>
          <w:sz w:val="24"/>
        </w:rPr>
        <w:t>在断面压强作用下，流体沿测压管所能上升的高度，压强水头，单位位能；</w:t>
      </w:r>
    </w:p>
    <w:p w:rsidR="003C2AC2" w:rsidRDefault="003C2AC2" w:rsidP="003C2AC2">
      <w:pPr>
        <w:ind w:leftChars="228" w:left="1319" w:hangingChars="350" w:hanging="840"/>
        <w:rPr>
          <w:rFonts w:ascii="宋体" w:hAnsi="宋体"/>
          <w:sz w:val="24"/>
        </w:rPr>
      </w:pPr>
      <w:r>
        <w:rPr>
          <w:rFonts w:ascii="宋体" w:hAnsi="宋体" w:hint="eastAsia"/>
          <w:sz w:val="24"/>
        </w:rPr>
        <w:t xml:space="preserve">   </w:t>
      </w:r>
      <w:r>
        <w:rPr>
          <w:rFonts w:ascii="宋体" w:hAnsi="宋体"/>
          <w:position w:val="-28"/>
          <w:sz w:val="24"/>
        </w:rPr>
        <w:object w:dxaOrig="440" w:dyaOrig="700">
          <v:shape id="_x0000_i1041" type="#_x0000_t75" style="width:21.75pt;height:35.3pt;mso-position-horizontal-relative:page;mso-position-vertical-relative:page" o:ole="">
            <v:imagedata r:id="rId44" o:title=""/>
          </v:shape>
          <o:OLEObject Type="Embed" ProgID="Equation.3" ShapeID="_x0000_i1041" DrawAspect="Content" ObjectID="_1463043875" r:id="rId45"/>
        </w:object>
      </w:r>
      <w:r>
        <w:rPr>
          <w:rFonts w:ascii="宋体" w:hAnsi="宋体" w:hint="eastAsia"/>
          <w:sz w:val="24"/>
        </w:rPr>
        <w:t>断面以速度u为初速度的铅直向上射流所能达到的理论的高度，流速水头，单位位能。</w:t>
      </w:r>
    </w:p>
    <w:p w:rsidR="003C2AC2" w:rsidRDefault="003C2AC2" w:rsidP="003C2AC2">
      <w:pPr>
        <w:ind w:leftChars="228" w:left="1319" w:hangingChars="350" w:hanging="840"/>
        <w:rPr>
          <w:rFonts w:ascii="宋体" w:hAnsi="宋体"/>
          <w:sz w:val="24"/>
        </w:rPr>
      </w:pPr>
      <w:r>
        <w:rPr>
          <w:rFonts w:ascii="宋体" w:hAnsi="宋体" w:hint="eastAsia"/>
          <w:sz w:val="24"/>
        </w:rPr>
        <w:t>10、①任</w:t>
      </w:r>
      <w:proofErr w:type="gramStart"/>
      <w:r>
        <w:rPr>
          <w:rFonts w:ascii="宋体" w:hAnsi="宋体" w:hint="eastAsia"/>
          <w:sz w:val="24"/>
        </w:rPr>
        <w:t>一</w:t>
      </w:r>
      <w:proofErr w:type="gramEnd"/>
      <w:r>
        <w:rPr>
          <w:rFonts w:ascii="宋体" w:hAnsi="宋体" w:hint="eastAsia"/>
          <w:sz w:val="24"/>
        </w:rPr>
        <w:t>节点流入和流出的流量相等；②任</w:t>
      </w:r>
      <w:proofErr w:type="gramStart"/>
      <w:r>
        <w:rPr>
          <w:rFonts w:ascii="宋体" w:hAnsi="宋体" w:hint="eastAsia"/>
          <w:sz w:val="24"/>
        </w:rPr>
        <w:t>一</w:t>
      </w:r>
      <w:proofErr w:type="gramEnd"/>
      <w:r>
        <w:rPr>
          <w:rFonts w:ascii="宋体" w:hAnsi="宋体" w:hint="eastAsia"/>
          <w:sz w:val="24"/>
        </w:rPr>
        <w:t>闭合环路中，如规定顺时针方向流动的阻力损失为正，反之为负，则各管段阻力损失的代数和必等于零。</w:t>
      </w:r>
    </w:p>
    <w:p w:rsidR="003C2AC2" w:rsidRDefault="003C2AC2" w:rsidP="003C2AC2">
      <w:pPr>
        <w:ind w:leftChars="253" w:left="1011" w:hangingChars="200" w:hanging="480"/>
        <w:rPr>
          <w:rFonts w:ascii="宋体" w:hAnsi="宋体"/>
          <w:sz w:val="24"/>
        </w:rPr>
      </w:pPr>
      <w:r>
        <w:rPr>
          <w:rFonts w:ascii="宋体" w:hAnsi="宋体" w:hint="eastAsia"/>
          <w:sz w:val="24"/>
        </w:rPr>
        <w:t>11、有压管路中运动着的液体，由于阀门或水泵突然关闭，使得液体的速度和动量发生急剧变化，从而造成液体压强骤然变化，该现象就是水击(水锤)现象，产生的原因①液体的可压缩性②管道材质的弹性。</w:t>
      </w:r>
    </w:p>
    <w:p w:rsidR="003C2AC2" w:rsidRDefault="003C2AC2" w:rsidP="003C2AC2">
      <w:pPr>
        <w:ind w:leftChars="253" w:left="1011" w:hangingChars="200" w:hanging="480"/>
        <w:rPr>
          <w:rFonts w:ascii="宋体" w:hAnsi="宋体"/>
          <w:sz w:val="24"/>
        </w:rPr>
      </w:pPr>
      <w:r>
        <w:rPr>
          <w:rFonts w:ascii="宋体" w:hAnsi="宋体" w:hint="eastAsia"/>
          <w:sz w:val="24"/>
        </w:rPr>
        <w:t>12、原因是流体质点流动时由于有惯性，因而流线不能成折线，是光滑的曲线，所以能够形成真空区域；条件是：管嘴长度为管径的3～4倍；作用水头H</w:t>
      </w:r>
      <w:r>
        <w:rPr>
          <w:rFonts w:ascii="宋体" w:hAnsi="宋体" w:hint="eastAsia"/>
          <w:position w:val="-6"/>
          <w:szCs w:val="21"/>
        </w:rPr>
        <w:t>0</w:t>
      </w:r>
      <w:r>
        <w:rPr>
          <w:rFonts w:ascii="宋体" w:hAnsi="宋体" w:hint="eastAsia"/>
          <w:sz w:val="24"/>
        </w:rPr>
        <w:t>极限值为</w:t>
      </w:r>
      <w:r>
        <w:rPr>
          <w:rFonts w:ascii="宋体" w:hAnsi="宋体"/>
          <w:position w:val="-6"/>
          <w:sz w:val="24"/>
        </w:rPr>
        <w:object w:dxaOrig="540" w:dyaOrig="280">
          <v:shape id="_x0000_i1042" type="#_x0000_t75" style="width:27.15pt;height:14.25pt;mso-position-horizontal-relative:page;mso-position-vertical-relative:page" o:ole="">
            <v:imagedata r:id="rId46" o:title=""/>
          </v:shape>
          <o:OLEObject Type="Embed" ProgID="Equation.3" ShapeID="_x0000_i1042" DrawAspect="Content" ObjectID="_1463043876" r:id="rId47"/>
        </w:object>
      </w:r>
      <w:r>
        <w:rPr>
          <w:rFonts w:ascii="宋体" w:hAnsi="宋体" w:hint="eastAsia"/>
          <w:sz w:val="24"/>
        </w:rPr>
        <w:t>。</w:t>
      </w:r>
    </w:p>
    <w:p w:rsidR="003C2AC2" w:rsidRDefault="003C2AC2" w:rsidP="003C2AC2">
      <w:pPr>
        <w:ind w:leftChars="253" w:left="1011" w:hangingChars="200" w:hanging="480"/>
        <w:rPr>
          <w:rFonts w:ascii="宋体" w:hAnsi="宋体"/>
          <w:sz w:val="24"/>
        </w:rPr>
      </w:pPr>
      <w:r>
        <w:rPr>
          <w:rFonts w:ascii="宋体" w:hAnsi="宋体" w:hint="eastAsia"/>
          <w:sz w:val="24"/>
        </w:rPr>
        <w:t>13、在自由紊流射流的主体段，射流各断面上速度分布是相似的，轴线速度越来越小，横截面积越来越大，质量流量也越来越大；</w:t>
      </w:r>
      <w:proofErr w:type="gramStart"/>
      <w:r>
        <w:rPr>
          <w:rFonts w:ascii="宋体" w:hAnsi="宋体" w:hint="eastAsia"/>
          <w:sz w:val="24"/>
        </w:rPr>
        <w:t>个</w:t>
      </w:r>
      <w:proofErr w:type="gramEnd"/>
      <w:r>
        <w:rPr>
          <w:rFonts w:ascii="宋体" w:hAnsi="宋体" w:hint="eastAsia"/>
          <w:sz w:val="24"/>
        </w:rPr>
        <w:t>横截面上的动量守恒。</w:t>
      </w:r>
    </w:p>
    <w:p w:rsidR="003C2AC2" w:rsidRDefault="003C2AC2" w:rsidP="003C2AC2">
      <w:pPr>
        <w:ind w:leftChars="253" w:left="1011" w:hangingChars="200" w:hanging="480"/>
        <w:rPr>
          <w:rFonts w:ascii="宋体" w:hAnsi="宋体"/>
          <w:sz w:val="24"/>
        </w:rPr>
      </w:pPr>
      <w:r>
        <w:rPr>
          <w:rFonts w:ascii="宋体" w:hAnsi="宋体" w:hint="eastAsia"/>
          <w:sz w:val="24"/>
        </w:rPr>
        <w:t>14、在温差射流场中，由于气流密度与周围的气体的不同，射流气体所受的浮力与重力</w:t>
      </w:r>
      <w:proofErr w:type="gramStart"/>
      <w:r>
        <w:rPr>
          <w:rFonts w:ascii="宋体" w:hAnsi="宋体" w:hint="eastAsia"/>
          <w:sz w:val="24"/>
        </w:rPr>
        <w:t>不</w:t>
      </w:r>
      <w:proofErr w:type="gramEnd"/>
      <w:r>
        <w:rPr>
          <w:rFonts w:ascii="宋体" w:hAnsi="宋体" w:hint="eastAsia"/>
          <w:sz w:val="24"/>
        </w:rPr>
        <w:t>相平衡，使整个射流发生向下或向上弯曲。</w:t>
      </w:r>
    </w:p>
    <w:p w:rsidR="003C2AC2" w:rsidRDefault="003C2AC2" w:rsidP="003C2AC2">
      <w:pPr>
        <w:ind w:leftChars="253" w:left="1011" w:hangingChars="200" w:hanging="480"/>
        <w:rPr>
          <w:rFonts w:ascii="宋体" w:hAnsi="宋体"/>
          <w:sz w:val="24"/>
        </w:rPr>
      </w:pPr>
      <w:r>
        <w:rPr>
          <w:rFonts w:ascii="宋体" w:hAnsi="宋体" w:hint="eastAsia"/>
          <w:sz w:val="24"/>
        </w:rPr>
        <w:t>15、当绕流物体为非对称形或虽为对称但其对称轴与来流方向不平行时，在绕流物体上部</w:t>
      </w:r>
      <w:proofErr w:type="gramStart"/>
      <w:r>
        <w:rPr>
          <w:rFonts w:ascii="宋体" w:hAnsi="宋体" w:hint="eastAsia"/>
          <w:sz w:val="24"/>
        </w:rPr>
        <w:t>流线较</w:t>
      </w:r>
      <w:proofErr w:type="gramEnd"/>
      <w:r>
        <w:rPr>
          <w:rFonts w:ascii="宋体" w:hAnsi="宋体" w:hint="eastAsia"/>
          <w:sz w:val="24"/>
        </w:rPr>
        <w:t>密，流速大；下部流线较疏，流速小，则上部压强小，下部压强大，上、下部存在压强差，由此产生向上的力称为升力。</w:t>
      </w:r>
    </w:p>
    <w:p w:rsidR="003C2AC2" w:rsidRDefault="003C2AC2" w:rsidP="003C2AC2">
      <w:pPr>
        <w:ind w:leftChars="253" w:left="1011" w:hangingChars="200" w:hanging="480"/>
        <w:rPr>
          <w:rFonts w:ascii="宋体" w:hAnsi="宋体"/>
          <w:sz w:val="24"/>
        </w:rPr>
      </w:pPr>
      <w:r>
        <w:rPr>
          <w:rFonts w:ascii="宋体" w:hAnsi="宋体" w:hint="eastAsia"/>
          <w:sz w:val="24"/>
        </w:rPr>
        <w:t>16、（见第五版书P61）</w:t>
      </w:r>
    </w:p>
    <w:p w:rsidR="003C2AC2" w:rsidRDefault="003C2AC2" w:rsidP="003C2AC2">
      <w:pPr>
        <w:ind w:leftChars="253" w:left="1011" w:hangingChars="200" w:hanging="480"/>
        <w:rPr>
          <w:rFonts w:ascii="宋体" w:hAnsi="宋体"/>
          <w:sz w:val="24"/>
        </w:rPr>
      </w:pPr>
      <w:r>
        <w:rPr>
          <w:rFonts w:ascii="宋体" w:hAnsi="宋体" w:hint="eastAsia"/>
          <w:sz w:val="24"/>
        </w:rPr>
        <w:t>17、（略）</w:t>
      </w:r>
    </w:p>
    <w:p w:rsidR="003C2AC2" w:rsidRDefault="003C2AC2" w:rsidP="003C2AC2">
      <w:pPr>
        <w:ind w:leftChars="253" w:left="1011" w:hangingChars="200" w:hanging="480"/>
        <w:rPr>
          <w:rFonts w:ascii="宋体" w:hAnsi="宋体"/>
          <w:sz w:val="24"/>
        </w:rPr>
      </w:pPr>
      <w:r>
        <w:rPr>
          <w:rFonts w:ascii="宋体" w:hAnsi="宋体" w:hint="eastAsia"/>
          <w:sz w:val="24"/>
        </w:rPr>
        <w:t>18、X：是作用在流体微团上的单位质量力。</w:t>
      </w:r>
    </w:p>
    <w:p w:rsidR="003C2AC2" w:rsidRDefault="003C2AC2" w:rsidP="003C2AC2">
      <w:pPr>
        <w:ind w:leftChars="253" w:left="1011" w:hangingChars="200" w:hanging="480"/>
        <w:rPr>
          <w:rFonts w:ascii="宋体" w:hAnsi="宋体"/>
          <w:sz w:val="24"/>
        </w:rPr>
      </w:pPr>
      <w:r>
        <w:rPr>
          <w:rFonts w:ascii="宋体" w:hAnsi="宋体" w:hint="eastAsia"/>
          <w:sz w:val="24"/>
        </w:rPr>
        <w:lastRenderedPageBreak/>
        <w:t xml:space="preserve">    </w:t>
      </w:r>
      <w:r>
        <w:rPr>
          <w:rFonts w:ascii="宋体" w:hAnsi="宋体"/>
          <w:position w:val="-28"/>
          <w:sz w:val="24"/>
        </w:rPr>
        <w:object w:dxaOrig="661" w:dyaOrig="661">
          <v:shape id="_x0000_i1043" type="#_x0000_t75" style="width:33.3pt;height:33.3pt;mso-position-horizontal-relative:page;mso-position-vertical-relative:page" o:ole="">
            <v:imagedata r:id="rId48" o:title=""/>
          </v:shape>
          <o:OLEObject Type="Embed" ProgID="Equation.3" ShapeID="_x0000_i1043" DrawAspect="Content" ObjectID="_1463043877" r:id="rId49"/>
        </w:object>
      </w:r>
      <w:r>
        <w:rPr>
          <w:rFonts w:ascii="宋体" w:hAnsi="宋体" w:hint="eastAsia"/>
          <w:sz w:val="24"/>
        </w:rPr>
        <w:t>是作用在流体微团上单位质量流体的压力。</w:t>
      </w:r>
    </w:p>
    <w:p w:rsidR="003C2AC2" w:rsidRDefault="003C2AC2" w:rsidP="003C2AC2">
      <w:pPr>
        <w:ind w:leftChars="253" w:left="1011" w:hangingChars="200" w:hanging="480"/>
        <w:rPr>
          <w:rFonts w:ascii="宋体" w:hAnsi="宋体"/>
          <w:sz w:val="24"/>
        </w:rPr>
      </w:pPr>
      <w:r>
        <w:rPr>
          <w:rFonts w:ascii="宋体" w:hAnsi="宋体" w:hint="eastAsia"/>
          <w:sz w:val="24"/>
        </w:rPr>
        <w:t xml:space="preserve">    </w:t>
      </w:r>
      <w:r>
        <w:rPr>
          <w:rFonts w:ascii="宋体" w:hAnsi="宋体"/>
          <w:position w:val="-30"/>
          <w:sz w:val="24"/>
        </w:rPr>
        <w:object w:dxaOrig="2760" w:dyaOrig="760">
          <v:shape id="_x0000_i1044" type="#_x0000_t75" style="width:137.9pt;height:38.05pt;mso-position-horizontal-relative:page;mso-position-vertical-relative:page" o:ole="">
            <v:imagedata r:id="rId50" o:title=""/>
          </v:shape>
          <o:OLEObject Type="Embed" ProgID="Equation.3" ShapeID="_x0000_i1044" DrawAspect="Content" ObjectID="_1463043878" r:id="rId51"/>
        </w:object>
      </w:r>
      <w:r>
        <w:rPr>
          <w:rFonts w:ascii="宋体" w:hAnsi="宋体" w:hint="eastAsia"/>
          <w:sz w:val="24"/>
        </w:rPr>
        <w:t>是作用在流体微团上单位质量流体粘性偏应力的合力。</w:t>
      </w:r>
    </w:p>
    <w:p w:rsidR="003C2AC2" w:rsidRDefault="003C2AC2" w:rsidP="003C2AC2">
      <w:pPr>
        <w:ind w:leftChars="253" w:left="1011" w:hangingChars="200" w:hanging="480"/>
        <w:rPr>
          <w:rFonts w:ascii="宋体" w:hAnsi="宋体"/>
          <w:sz w:val="24"/>
        </w:rPr>
      </w:pPr>
      <w:r>
        <w:rPr>
          <w:rFonts w:ascii="宋体" w:hAnsi="宋体" w:hint="eastAsia"/>
          <w:sz w:val="24"/>
        </w:rPr>
        <w:t xml:space="preserve">    </w:t>
      </w:r>
      <w:r>
        <w:rPr>
          <w:rFonts w:ascii="宋体" w:hAnsi="宋体"/>
          <w:position w:val="-24"/>
          <w:sz w:val="24"/>
        </w:rPr>
        <w:object w:dxaOrig="580" w:dyaOrig="640">
          <v:shape id="_x0000_i1045" type="#_x0000_t75" style="width:29.2pt;height:31.9pt;mso-position-horizontal-relative:page;mso-position-vertical-relative:page" o:ole="">
            <v:imagedata r:id="rId52" o:title=""/>
          </v:shape>
          <o:OLEObject Type="Embed" ProgID="Equation.3" ShapeID="_x0000_i1045" DrawAspect="Content" ObjectID="_1463043879" r:id="rId53"/>
        </w:object>
      </w:r>
      <w:r>
        <w:rPr>
          <w:rFonts w:ascii="宋体" w:hAnsi="宋体" w:hint="eastAsia"/>
          <w:sz w:val="24"/>
        </w:rPr>
        <w:t>是流体质点的加速度。</w:t>
      </w:r>
    </w:p>
    <w:p w:rsidR="000351C1" w:rsidRDefault="000351C1" w:rsidP="00D33A91">
      <w:pPr>
        <w:rPr>
          <w:rFonts w:ascii="宋体" w:hAnsi="宋体"/>
          <w:sz w:val="24"/>
        </w:rPr>
      </w:pPr>
    </w:p>
    <w:p w:rsidR="00C54CE4" w:rsidRDefault="00C54CE4" w:rsidP="00D33A91">
      <w:pPr>
        <w:rPr>
          <w:rFonts w:ascii="宋体" w:hAnsi="宋体"/>
          <w:sz w:val="24"/>
        </w:rPr>
      </w:pPr>
      <w:r>
        <w:rPr>
          <w:rFonts w:ascii="宋体" w:hAnsi="宋体" w:hint="eastAsia"/>
          <w:sz w:val="24"/>
        </w:rPr>
        <w:t>四 简答题</w:t>
      </w:r>
    </w:p>
    <w:p w:rsidR="00D33A91" w:rsidRPr="00D33A91" w:rsidRDefault="00D33A91" w:rsidP="00D33A91">
      <w:pPr>
        <w:rPr>
          <w:rFonts w:ascii="宋体" w:hAnsi="宋体"/>
          <w:sz w:val="24"/>
        </w:rPr>
      </w:pPr>
      <w:r w:rsidRPr="00D33A91">
        <w:rPr>
          <w:rFonts w:ascii="宋体" w:hAnsi="宋体" w:hint="eastAsia"/>
          <w:sz w:val="24"/>
        </w:rPr>
        <w:t>1．粘性及粘性的表示方法</w:t>
      </w:r>
    </w:p>
    <w:p w:rsidR="00D33A91" w:rsidRPr="00D33A91" w:rsidRDefault="00D33A91" w:rsidP="00D33A91">
      <w:pPr>
        <w:rPr>
          <w:rFonts w:ascii="宋体" w:hAnsi="宋体"/>
          <w:sz w:val="24"/>
        </w:rPr>
      </w:pPr>
      <w:r w:rsidRPr="00D33A91">
        <w:rPr>
          <w:rFonts w:ascii="宋体" w:hAnsi="宋体" w:hint="eastAsia"/>
          <w:sz w:val="24"/>
        </w:rPr>
        <w:t>产生阻抗流体层间相对运动的内摩擦力的这种流体的性质。</w:t>
      </w:r>
    </w:p>
    <w:p w:rsidR="00D33A91" w:rsidRPr="00D33A91" w:rsidRDefault="00D33A91" w:rsidP="00D33A91">
      <w:pPr>
        <w:rPr>
          <w:rFonts w:ascii="宋体" w:hAnsi="宋体"/>
          <w:sz w:val="24"/>
        </w:rPr>
      </w:pPr>
      <w:r w:rsidRPr="00D33A91">
        <w:rPr>
          <w:rFonts w:ascii="宋体" w:hAnsi="宋体" w:hint="eastAsia"/>
          <w:sz w:val="24"/>
        </w:rPr>
        <w:t>三种表示方法：绝对粘度、相对粘度、运动粘度</w:t>
      </w:r>
    </w:p>
    <w:p w:rsidR="00D33A91" w:rsidRPr="00D33A91" w:rsidRDefault="00D33A91" w:rsidP="00D33A91">
      <w:pPr>
        <w:rPr>
          <w:rFonts w:ascii="宋体" w:hAnsi="宋体"/>
          <w:sz w:val="24"/>
        </w:rPr>
      </w:pPr>
      <w:r w:rsidRPr="00D33A91">
        <w:rPr>
          <w:rFonts w:ascii="宋体" w:hAnsi="宋体" w:hint="eastAsia"/>
          <w:sz w:val="24"/>
        </w:rPr>
        <w:t>2．流线与迹线</w:t>
      </w:r>
    </w:p>
    <w:p w:rsidR="00D33A91" w:rsidRPr="00D33A91" w:rsidRDefault="00D33A91" w:rsidP="00D33A91">
      <w:pPr>
        <w:rPr>
          <w:rFonts w:ascii="宋体" w:hAnsi="宋体"/>
          <w:sz w:val="24"/>
        </w:rPr>
      </w:pPr>
      <w:r w:rsidRPr="00D33A91">
        <w:rPr>
          <w:rFonts w:ascii="宋体" w:hAnsi="宋体" w:hint="eastAsia"/>
          <w:sz w:val="24"/>
        </w:rPr>
        <w:t>流线：某瞬时流场中的一条空间曲线，该瞬时曲线上的点的速度与该曲线相切。</w:t>
      </w:r>
    </w:p>
    <w:p w:rsidR="00D33A91" w:rsidRPr="00D33A91" w:rsidRDefault="00D33A91" w:rsidP="00D33A91">
      <w:pPr>
        <w:rPr>
          <w:rFonts w:ascii="宋体" w:hAnsi="宋体"/>
          <w:sz w:val="24"/>
        </w:rPr>
      </w:pPr>
      <w:r w:rsidRPr="00D33A91">
        <w:rPr>
          <w:rFonts w:ascii="宋体" w:hAnsi="宋体" w:hint="eastAsia"/>
          <w:sz w:val="24"/>
        </w:rPr>
        <w:t>迹线：流体微元的运动轨迹。</w:t>
      </w:r>
    </w:p>
    <w:p w:rsidR="00D33A91" w:rsidRPr="00D33A91" w:rsidRDefault="00D33A91" w:rsidP="00D33A91">
      <w:pPr>
        <w:rPr>
          <w:rFonts w:ascii="宋体" w:hAnsi="宋体"/>
          <w:sz w:val="24"/>
        </w:rPr>
      </w:pPr>
      <w:r w:rsidRPr="00D33A91">
        <w:rPr>
          <w:rFonts w:ascii="宋体" w:hAnsi="宋体" w:hint="eastAsia"/>
          <w:sz w:val="24"/>
        </w:rPr>
        <w:t>3．断面平均流速与时间平均流速</w:t>
      </w:r>
    </w:p>
    <w:p w:rsidR="00D33A91" w:rsidRPr="00D33A91" w:rsidRDefault="00D33A91" w:rsidP="00D33A91">
      <w:pPr>
        <w:rPr>
          <w:rFonts w:ascii="宋体" w:hAnsi="宋体"/>
          <w:sz w:val="24"/>
        </w:rPr>
      </w:pPr>
      <w:r w:rsidRPr="00D33A91">
        <w:rPr>
          <w:rFonts w:ascii="宋体" w:hAnsi="宋体" w:hint="eastAsia"/>
          <w:sz w:val="24"/>
        </w:rPr>
        <w:t>断面平均流速：</w:t>
      </w:r>
      <w:r w:rsidRPr="00D33A91">
        <w:rPr>
          <w:rFonts w:ascii="宋体" w:hAnsi="宋体"/>
          <w:sz w:val="24"/>
        </w:rPr>
        <w:object w:dxaOrig="1582" w:dyaOrig="760">
          <v:shape id="_x0000_i1046" type="#_x0000_t75" style="width:69.95pt;height:33.95pt;mso-position-horizontal-relative:page;mso-position-vertical-relative:page" o:ole="">
            <v:imagedata r:id="rId54" o:title=""/>
          </v:shape>
          <o:OLEObject Type="Embed" ProgID="Equation.3" ShapeID="_x0000_i1046" DrawAspect="Content" ObjectID="_1463043880" r:id="rId55"/>
        </w:object>
      </w:r>
    </w:p>
    <w:p w:rsidR="00D33A91" w:rsidRPr="00D33A91" w:rsidRDefault="00D33A91" w:rsidP="00D33A91">
      <w:pPr>
        <w:rPr>
          <w:rFonts w:ascii="宋体" w:hAnsi="宋体"/>
          <w:sz w:val="24"/>
        </w:rPr>
      </w:pPr>
      <w:r w:rsidRPr="00D33A91">
        <w:rPr>
          <w:rFonts w:ascii="宋体" w:hAnsi="宋体" w:hint="eastAsia"/>
          <w:sz w:val="24"/>
        </w:rPr>
        <w:t>时间平均流速：</w:t>
      </w:r>
      <w:r w:rsidRPr="00D33A91">
        <w:rPr>
          <w:rFonts w:ascii="宋体" w:hAnsi="宋体"/>
          <w:sz w:val="24"/>
        </w:rPr>
        <w:object w:dxaOrig="1221" w:dyaOrig="620">
          <v:shape id="_x0000_i1047" type="#_x0000_t75" style="width:61.15pt;height:31.25pt;mso-position-horizontal-relative:page;mso-position-vertical-relative:page" o:ole="">
            <v:imagedata r:id="rId56" o:title=""/>
          </v:shape>
          <o:OLEObject Type="Embed" ProgID="Equation.3" ShapeID="_x0000_i1047" DrawAspect="Content" ObjectID="_1463043881" r:id="rId57"/>
        </w:object>
      </w:r>
    </w:p>
    <w:p w:rsidR="00D33A91" w:rsidRPr="00D33A91" w:rsidRDefault="00D33A91" w:rsidP="00D33A91">
      <w:pPr>
        <w:rPr>
          <w:rFonts w:ascii="宋体" w:hAnsi="宋体"/>
          <w:sz w:val="24"/>
        </w:rPr>
      </w:pPr>
      <w:r w:rsidRPr="00D33A91">
        <w:rPr>
          <w:rFonts w:ascii="宋体" w:hAnsi="宋体" w:hint="eastAsia"/>
          <w:sz w:val="24"/>
        </w:rPr>
        <w:t>4．层流与紊流</w:t>
      </w:r>
    </w:p>
    <w:p w:rsidR="00D33A91" w:rsidRPr="00D33A91" w:rsidRDefault="00D33A91" w:rsidP="00D33A91">
      <w:pPr>
        <w:rPr>
          <w:rFonts w:ascii="宋体" w:hAnsi="宋体"/>
          <w:sz w:val="24"/>
        </w:rPr>
      </w:pPr>
      <w:r w:rsidRPr="00D33A91">
        <w:rPr>
          <w:rFonts w:ascii="宋体" w:hAnsi="宋体" w:hint="eastAsia"/>
          <w:sz w:val="24"/>
        </w:rPr>
        <w:t>层流：</w:t>
      </w:r>
      <w:proofErr w:type="gramStart"/>
      <w:r w:rsidRPr="00D33A91">
        <w:rPr>
          <w:rFonts w:ascii="宋体" w:hAnsi="宋体" w:hint="eastAsia"/>
          <w:sz w:val="24"/>
        </w:rPr>
        <w:t>定向有</w:t>
      </w:r>
      <w:proofErr w:type="gramEnd"/>
      <w:r w:rsidRPr="00D33A91">
        <w:rPr>
          <w:rFonts w:ascii="宋体" w:hAnsi="宋体" w:hint="eastAsia"/>
          <w:sz w:val="24"/>
        </w:rPr>
        <w:t>规律的流动</w:t>
      </w:r>
    </w:p>
    <w:p w:rsidR="00D33A91" w:rsidRPr="00D33A91" w:rsidRDefault="00D33A91" w:rsidP="00D33A91">
      <w:pPr>
        <w:rPr>
          <w:rFonts w:ascii="宋体" w:hAnsi="宋体"/>
          <w:sz w:val="24"/>
        </w:rPr>
      </w:pPr>
      <w:r w:rsidRPr="00D33A91">
        <w:rPr>
          <w:rFonts w:ascii="宋体" w:hAnsi="宋体" w:hint="eastAsia"/>
          <w:sz w:val="24"/>
        </w:rPr>
        <w:t>紊流：非定向混杂的流动</w:t>
      </w:r>
    </w:p>
    <w:p w:rsidR="00D33A91" w:rsidRPr="00D33A91" w:rsidRDefault="00D33A91" w:rsidP="00D33A91">
      <w:pPr>
        <w:rPr>
          <w:rFonts w:ascii="宋体" w:hAnsi="宋体"/>
          <w:sz w:val="24"/>
        </w:rPr>
      </w:pPr>
      <w:r w:rsidRPr="00D33A91">
        <w:rPr>
          <w:rFonts w:ascii="宋体" w:hAnsi="宋体" w:hint="eastAsia"/>
          <w:sz w:val="24"/>
        </w:rPr>
        <w:t>5．流体连续介质模型</w:t>
      </w:r>
    </w:p>
    <w:p w:rsidR="00D33A91" w:rsidRPr="00D33A91" w:rsidRDefault="00D33A91" w:rsidP="00D33A91">
      <w:pPr>
        <w:rPr>
          <w:rFonts w:ascii="宋体" w:hAnsi="宋体"/>
          <w:sz w:val="24"/>
        </w:rPr>
      </w:pPr>
      <w:r w:rsidRPr="00D33A91">
        <w:rPr>
          <w:rFonts w:ascii="宋体" w:hAnsi="宋体" w:hint="eastAsia"/>
          <w:sz w:val="24"/>
        </w:rPr>
        <w:t>以流体微元这一模型来代替实际由分子组成的结构，流体微元具有足够数量的分子，连续充满它所占据的空间，彼此间无间隙，这就是连续介质模型。</w:t>
      </w:r>
    </w:p>
    <w:p w:rsidR="00D33A91" w:rsidRPr="00D33A91" w:rsidRDefault="00D33A91" w:rsidP="00D33A91">
      <w:pPr>
        <w:rPr>
          <w:rFonts w:ascii="宋体" w:hAnsi="宋体"/>
          <w:sz w:val="24"/>
        </w:rPr>
      </w:pPr>
      <w:r w:rsidRPr="00D33A91">
        <w:rPr>
          <w:rFonts w:ascii="宋体" w:hAnsi="宋体" w:hint="eastAsia"/>
          <w:sz w:val="24"/>
        </w:rPr>
        <w:t>6．恒定与非恒定流动</w:t>
      </w:r>
    </w:p>
    <w:p w:rsidR="00D33A91" w:rsidRDefault="00D33A91" w:rsidP="00D33A91">
      <w:pPr>
        <w:rPr>
          <w:rFonts w:ascii="宋体" w:hAnsi="宋体"/>
          <w:sz w:val="24"/>
        </w:rPr>
      </w:pPr>
      <w:r w:rsidRPr="00D33A91">
        <w:rPr>
          <w:rFonts w:ascii="宋体" w:hAnsi="宋体" w:hint="eastAsia"/>
          <w:sz w:val="24"/>
        </w:rPr>
        <w:t>流体运动的运动参数在每一时刻都不随时间发生变化，则这种流动为恒定流动；流体运动的参数在每一时刻都随时间发生变化，则这种流动为非恒定流动。</w:t>
      </w:r>
    </w:p>
    <w:p w:rsidR="00C54CE4" w:rsidRDefault="00C54CE4" w:rsidP="004D6741">
      <w:pPr>
        <w:rPr>
          <w:rFonts w:ascii="宋体" w:hAnsi="宋体"/>
          <w:sz w:val="24"/>
        </w:rPr>
      </w:pPr>
    </w:p>
    <w:p w:rsidR="000351C1" w:rsidRDefault="00C54CE4" w:rsidP="004D6741">
      <w:pPr>
        <w:rPr>
          <w:rFonts w:ascii="宋体" w:hAnsi="宋体"/>
          <w:sz w:val="24"/>
        </w:rPr>
      </w:pPr>
      <w:r>
        <w:rPr>
          <w:rFonts w:ascii="宋体" w:hAnsi="宋体" w:hint="eastAsia"/>
          <w:sz w:val="24"/>
        </w:rPr>
        <w:t>五 简答题</w:t>
      </w:r>
    </w:p>
    <w:p w:rsidR="004D6741" w:rsidRPr="004D6741" w:rsidRDefault="004D6741" w:rsidP="004D6741">
      <w:pPr>
        <w:rPr>
          <w:rFonts w:ascii="宋体" w:hAnsi="宋体"/>
          <w:sz w:val="24"/>
        </w:rPr>
      </w:pPr>
      <w:r w:rsidRPr="004D6741">
        <w:rPr>
          <w:rFonts w:ascii="宋体" w:hAnsi="宋体" w:hint="eastAsia"/>
          <w:sz w:val="24"/>
        </w:rPr>
        <w:t xml:space="preserve">1．流线的微分方程为 </w:t>
      </w:r>
      <w:r w:rsidRPr="004D6741">
        <w:rPr>
          <w:rFonts w:ascii="宋体" w:hAnsi="宋体"/>
          <w:sz w:val="24"/>
        </w:rPr>
        <w:object w:dxaOrig="4000" w:dyaOrig="700">
          <v:shape id="_x0000_i1048" type="#_x0000_t75" style="width:199.7pt;height:35.3pt;mso-position-horizontal-relative:page;mso-position-vertical-relative:page" o:ole="">
            <v:imagedata r:id="rId58" o:title=""/>
          </v:shape>
          <o:OLEObject Type="Embed" ProgID="Equation.3" ShapeID="_x0000_i1048" DrawAspect="Content" ObjectID="_1463043882" r:id="rId59"/>
        </w:object>
      </w:r>
      <w:r w:rsidRPr="004D6741">
        <w:rPr>
          <w:rFonts w:ascii="宋体" w:hAnsi="宋体" w:hint="eastAsia"/>
          <w:sz w:val="24"/>
        </w:rPr>
        <w:t>是怎么得来的？</w:t>
      </w:r>
    </w:p>
    <w:p w:rsidR="004D6741" w:rsidRPr="004D6741" w:rsidRDefault="004D6741" w:rsidP="004D6741">
      <w:pPr>
        <w:rPr>
          <w:rFonts w:ascii="宋体" w:hAnsi="宋体"/>
          <w:sz w:val="24"/>
        </w:rPr>
      </w:pPr>
      <w:r w:rsidRPr="004D6741">
        <w:rPr>
          <w:rFonts w:ascii="宋体" w:hAnsi="宋体" w:hint="eastAsia"/>
          <w:sz w:val="24"/>
        </w:rPr>
        <w:t>答：流线是速度场的矢量线。（1分）</w:t>
      </w:r>
    </w:p>
    <w:p w:rsidR="004D6741" w:rsidRPr="004D6741" w:rsidRDefault="004D6741" w:rsidP="004D6741">
      <w:pPr>
        <w:rPr>
          <w:rFonts w:ascii="宋体" w:hAnsi="宋体"/>
          <w:sz w:val="24"/>
        </w:rPr>
      </w:pPr>
      <w:r w:rsidRPr="004D6741">
        <w:rPr>
          <w:rFonts w:ascii="宋体" w:hAnsi="宋体" w:hint="eastAsia"/>
          <w:sz w:val="24"/>
        </w:rPr>
        <w:t>任</w:t>
      </w:r>
      <w:proofErr w:type="gramStart"/>
      <w:r w:rsidRPr="004D6741">
        <w:rPr>
          <w:rFonts w:ascii="宋体" w:hAnsi="宋体" w:hint="eastAsia"/>
          <w:sz w:val="24"/>
        </w:rPr>
        <w:t>一</w:t>
      </w:r>
      <w:proofErr w:type="gramEnd"/>
      <w:r w:rsidRPr="004D6741">
        <w:rPr>
          <w:rFonts w:ascii="宋体" w:hAnsi="宋体" w:hint="eastAsia"/>
          <w:sz w:val="24"/>
        </w:rPr>
        <w:t xml:space="preserve">时刻t，曲线上每一点处的切向量 </w:t>
      </w:r>
      <w:r w:rsidRPr="004D6741">
        <w:rPr>
          <w:rFonts w:ascii="宋体" w:hAnsi="宋体"/>
          <w:sz w:val="24"/>
        </w:rPr>
        <w:object w:dxaOrig="1980" w:dyaOrig="320">
          <v:shape id="_x0000_i1049" type="#_x0000_t75" style="width:99.15pt;height:16.3pt;mso-position-horizontal-relative:page;mso-position-vertical-relative:page" o:ole="">
            <v:imagedata r:id="rId60" o:title=""/>
          </v:shape>
          <o:OLEObject Type="Embed" ProgID="Equation.3" ShapeID="_x0000_i1049" DrawAspect="Content" ObjectID="_1463043883" r:id="rId61"/>
        </w:object>
      </w:r>
      <w:r w:rsidRPr="004D6741">
        <w:rPr>
          <w:rFonts w:ascii="宋体" w:hAnsi="宋体" w:hint="eastAsia"/>
          <w:sz w:val="24"/>
        </w:rPr>
        <w:t xml:space="preserve"> （1分）</w:t>
      </w:r>
    </w:p>
    <w:p w:rsidR="004D6741" w:rsidRPr="004D6741" w:rsidRDefault="004D6741" w:rsidP="004D6741">
      <w:pPr>
        <w:rPr>
          <w:rFonts w:ascii="宋体" w:hAnsi="宋体"/>
          <w:sz w:val="24"/>
        </w:rPr>
      </w:pPr>
      <w:r w:rsidRPr="004D6741">
        <w:rPr>
          <w:rFonts w:ascii="宋体" w:hAnsi="宋体" w:hint="eastAsia"/>
          <w:sz w:val="24"/>
        </w:rPr>
        <w:t xml:space="preserve">都与该点的速度向量 </w:t>
      </w:r>
      <w:r w:rsidRPr="004D6741">
        <w:rPr>
          <w:rFonts w:ascii="宋体" w:hAnsi="宋体"/>
          <w:sz w:val="24"/>
        </w:rPr>
        <w:object w:dxaOrig="1159" w:dyaOrig="340">
          <v:shape id="_x0000_i1050" type="#_x0000_t75" style="width:57.75pt;height:17pt;mso-position-horizontal-relative:page;mso-position-vertical-relative:page" o:ole="">
            <v:imagedata r:id="rId62" o:title=""/>
          </v:shape>
          <o:OLEObject Type="Embed" ProgID="Equation.3" ShapeID="_x0000_i1050" DrawAspect="Content" ObjectID="_1463043884" r:id="rId63"/>
        </w:object>
      </w:r>
      <w:r w:rsidRPr="004D6741">
        <w:rPr>
          <w:rFonts w:ascii="宋体" w:hAnsi="宋体" w:hint="eastAsia"/>
          <w:sz w:val="24"/>
        </w:rPr>
        <w:t xml:space="preserve"> 相切。即</w:t>
      </w:r>
      <w:r w:rsidRPr="004D6741">
        <w:rPr>
          <w:rFonts w:ascii="宋体" w:hAnsi="宋体"/>
          <w:sz w:val="24"/>
        </w:rPr>
        <w:object w:dxaOrig="1019" w:dyaOrig="280">
          <v:shape id="_x0000_i1051" type="#_x0000_t75" style="width:50.95pt;height:14.25pt;mso-position-horizontal-relative:page;mso-position-vertical-relative:page" o:ole="">
            <v:imagedata r:id="rId64" o:title=""/>
          </v:shape>
          <o:OLEObject Type="Embed" ProgID="Equation.3" ShapeID="_x0000_i1051" DrawAspect="Content" ObjectID="_1463043885" r:id="rId65"/>
        </w:object>
      </w:r>
      <w:r w:rsidRPr="004D6741">
        <w:rPr>
          <w:rFonts w:ascii="宋体" w:hAnsi="宋体" w:hint="eastAsia"/>
          <w:sz w:val="24"/>
        </w:rPr>
        <w:t>（2分）</w:t>
      </w:r>
    </w:p>
    <w:p w:rsidR="004D6741" w:rsidRPr="004D6741" w:rsidRDefault="004D6741" w:rsidP="004D6741">
      <w:pPr>
        <w:rPr>
          <w:rFonts w:ascii="宋体" w:hAnsi="宋体"/>
          <w:sz w:val="24"/>
        </w:rPr>
      </w:pPr>
      <w:r w:rsidRPr="004D6741">
        <w:rPr>
          <w:rFonts w:ascii="宋体" w:hAnsi="宋体" w:hint="eastAsia"/>
          <w:sz w:val="24"/>
        </w:rPr>
        <w:lastRenderedPageBreak/>
        <w:t>则</w:t>
      </w:r>
      <w:r w:rsidRPr="004D6741">
        <w:rPr>
          <w:rFonts w:ascii="宋体" w:hAnsi="宋体"/>
          <w:sz w:val="24"/>
        </w:rPr>
        <w:object w:dxaOrig="1660" w:dyaOrig="1160">
          <v:shape id="_x0000_i1052" type="#_x0000_t75" style="width:82.85pt;height:57.75pt;mso-position-horizontal-relative:page;mso-position-vertical-relative:page" o:ole="">
            <v:imagedata r:id="rId66" o:title=""/>
          </v:shape>
          <o:OLEObject Type="Embed" ProgID="Equation.3" ShapeID="_x0000_i1052" DrawAspect="Content" ObjectID="_1463043886" r:id="rId67"/>
        </w:object>
      </w:r>
      <w:r w:rsidRPr="004D6741">
        <w:rPr>
          <w:rFonts w:ascii="宋体" w:hAnsi="宋体" w:hint="eastAsia"/>
          <w:sz w:val="24"/>
        </w:rPr>
        <w:t xml:space="preserve"> （1分）</w:t>
      </w:r>
    </w:p>
    <w:p w:rsidR="004D6741" w:rsidRPr="004D6741" w:rsidRDefault="004D6741" w:rsidP="004D6741">
      <w:pPr>
        <w:rPr>
          <w:rFonts w:ascii="宋体" w:hAnsi="宋体"/>
          <w:sz w:val="24"/>
        </w:rPr>
      </w:pPr>
      <w:r w:rsidRPr="004D6741">
        <w:rPr>
          <w:rFonts w:ascii="宋体" w:hAnsi="宋体" w:hint="eastAsia"/>
          <w:sz w:val="24"/>
        </w:rPr>
        <w:t>根据行列式运算规则，流线微分方程为</w:t>
      </w:r>
      <w:r w:rsidRPr="004D6741">
        <w:rPr>
          <w:rFonts w:ascii="宋体" w:hAnsi="宋体"/>
          <w:sz w:val="24"/>
        </w:rPr>
        <w:object w:dxaOrig="4000" w:dyaOrig="700">
          <v:shape id="_x0000_i1053" type="#_x0000_t75" style="width:199.7pt;height:35.3pt;mso-position-horizontal-relative:page;mso-position-vertical-relative:page" o:ole="">
            <v:imagedata r:id="rId58" o:title=""/>
          </v:shape>
          <o:OLEObject Type="Embed" ProgID="Equation.3" ShapeID="_x0000_i1053" DrawAspect="Content" ObjectID="_1463043887" r:id="rId68"/>
        </w:object>
      </w:r>
      <w:r w:rsidRPr="004D6741">
        <w:rPr>
          <w:rFonts w:ascii="宋体" w:hAnsi="宋体" w:hint="eastAsia"/>
          <w:sz w:val="24"/>
        </w:rPr>
        <w:t>。（1分）</w:t>
      </w:r>
    </w:p>
    <w:p w:rsidR="004D6741" w:rsidRPr="004D6741" w:rsidRDefault="004D6741" w:rsidP="004D6741">
      <w:pPr>
        <w:rPr>
          <w:rFonts w:ascii="宋体" w:hAnsi="宋体"/>
          <w:sz w:val="24"/>
        </w:rPr>
      </w:pPr>
    </w:p>
    <w:p w:rsidR="004D6741" w:rsidRPr="004D6741" w:rsidRDefault="004D6741" w:rsidP="004D6741">
      <w:pPr>
        <w:rPr>
          <w:rFonts w:ascii="宋体" w:hAnsi="宋体"/>
          <w:sz w:val="24"/>
        </w:rPr>
      </w:pPr>
      <w:r w:rsidRPr="004D6741">
        <w:rPr>
          <w:rFonts w:ascii="宋体" w:hAnsi="宋体" w:hint="eastAsia"/>
          <w:sz w:val="24"/>
        </w:rPr>
        <w:t>2．当理想正压性流体在有势的质量力作用下做无旋流动和有旋流动时，分别对应的欧拉积分和</w:t>
      </w:r>
      <w:proofErr w:type="gramStart"/>
      <w:r w:rsidRPr="004D6741">
        <w:rPr>
          <w:rFonts w:ascii="宋体" w:hAnsi="宋体" w:hint="eastAsia"/>
          <w:sz w:val="24"/>
        </w:rPr>
        <w:t>伯努力</w:t>
      </w:r>
      <w:proofErr w:type="gramEnd"/>
      <w:r w:rsidRPr="004D6741">
        <w:rPr>
          <w:rFonts w:ascii="宋体" w:hAnsi="宋体" w:hint="eastAsia"/>
          <w:sz w:val="24"/>
        </w:rPr>
        <w:t>积分的结果都是</w:t>
      </w:r>
    </w:p>
    <w:p w:rsidR="004D6741" w:rsidRPr="004D6741" w:rsidRDefault="004D6741" w:rsidP="004D6741">
      <w:pPr>
        <w:rPr>
          <w:rFonts w:ascii="宋体" w:hAnsi="宋体"/>
          <w:sz w:val="24"/>
        </w:rPr>
      </w:pPr>
      <w:r w:rsidRPr="004D6741">
        <w:rPr>
          <w:rFonts w:ascii="宋体" w:hAnsi="宋体"/>
          <w:sz w:val="24"/>
        </w:rPr>
        <w:object w:dxaOrig="1640" w:dyaOrig="660">
          <v:shape id="_x0000_i1054" type="#_x0000_t75" style="width:82.2pt;height:33.3pt;mso-position-horizontal-relative:page;mso-position-vertical-relative:page" o:ole="">
            <v:imagedata r:id="rId69" o:title=""/>
          </v:shape>
          <o:OLEObject Type="Embed" ProgID="Equation.3" ShapeID="_x0000_i1054" DrawAspect="Content" ObjectID="_1463043888" r:id="rId70"/>
        </w:object>
      </w:r>
    </w:p>
    <w:p w:rsidR="004D6741" w:rsidRPr="004D6741" w:rsidRDefault="004D6741" w:rsidP="004D6741">
      <w:pPr>
        <w:rPr>
          <w:rFonts w:ascii="宋体" w:hAnsi="宋体"/>
          <w:sz w:val="24"/>
        </w:rPr>
      </w:pPr>
      <w:r w:rsidRPr="004D6741">
        <w:rPr>
          <w:rFonts w:ascii="宋体" w:hAnsi="宋体" w:hint="eastAsia"/>
          <w:sz w:val="24"/>
        </w:rPr>
        <w:t>是不是说两种流动情况下的结论完全一样？</w:t>
      </w:r>
    </w:p>
    <w:p w:rsidR="004D6741" w:rsidRPr="004D6741" w:rsidRDefault="004D6741" w:rsidP="004D6741">
      <w:pPr>
        <w:rPr>
          <w:rFonts w:ascii="宋体" w:hAnsi="宋体"/>
          <w:sz w:val="24"/>
        </w:rPr>
      </w:pPr>
      <w:r w:rsidRPr="004D6741">
        <w:rPr>
          <w:rFonts w:ascii="宋体" w:hAnsi="宋体" w:hint="eastAsia"/>
          <w:sz w:val="24"/>
        </w:rPr>
        <w:t>答：不一样。（1分）</w:t>
      </w:r>
    </w:p>
    <w:p w:rsidR="004D6741" w:rsidRPr="004D6741" w:rsidRDefault="004D6741" w:rsidP="004D6741">
      <w:pPr>
        <w:rPr>
          <w:rFonts w:ascii="宋体" w:hAnsi="宋体"/>
          <w:sz w:val="24"/>
        </w:rPr>
      </w:pPr>
      <w:r w:rsidRPr="004D6741">
        <w:rPr>
          <w:rFonts w:ascii="宋体" w:hAnsi="宋体" w:hint="eastAsia"/>
          <w:sz w:val="24"/>
        </w:rPr>
        <w:t>欧拉积分的结果表明理想正压性流体在有势的质量力作用</w:t>
      </w:r>
      <w:proofErr w:type="gramStart"/>
      <w:r w:rsidRPr="004D6741">
        <w:rPr>
          <w:rFonts w:ascii="宋体" w:hAnsi="宋体" w:hint="eastAsia"/>
          <w:sz w:val="24"/>
        </w:rPr>
        <w:t>下作定常无旋流</w:t>
      </w:r>
      <w:proofErr w:type="gramEnd"/>
      <w:r w:rsidRPr="004D6741">
        <w:rPr>
          <w:rFonts w:ascii="宋体" w:hAnsi="宋体" w:hint="eastAsia"/>
          <w:sz w:val="24"/>
        </w:rPr>
        <w:t>动时，单位质量流体的总机械能在流场中保持不变。（2分） 而</w:t>
      </w:r>
      <w:proofErr w:type="gramStart"/>
      <w:r w:rsidRPr="004D6741">
        <w:rPr>
          <w:rFonts w:ascii="宋体" w:hAnsi="宋体" w:hint="eastAsia"/>
          <w:sz w:val="24"/>
        </w:rPr>
        <w:t>伯努里积分</w:t>
      </w:r>
      <w:proofErr w:type="gramEnd"/>
      <w:r w:rsidRPr="004D6741">
        <w:rPr>
          <w:rFonts w:ascii="宋体" w:hAnsi="宋体" w:hint="eastAsia"/>
          <w:sz w:val="24"/>
        </w:rPr>
        <w:t>表明理想正压性流体在有势的质量力作用下作定常有旋流动时，单位质量流体的总机械能沿流线保持不变，（2分）通常沿不同流线积分常数值有所不同。（1分）</w:t>
      </w:r>
      <w:r w:rsidRPr="004D6741">
        <w:rPr>
          <w:rFonts w:ascii="宋体" w:hAnsi="宋体"/>
          <w:sz w:val="24"/>
        </w:rPr>
        <w:t xml:space="preserve"> </w:t>
      </w:r>
    </w:p>
    <w:p w:rsidR="004D6741" w:rsidRPr="004D6741" w:rsidRDefault="004D6741" w:rsidP="004D6741">
      <w:pPr>
        <w:rPr>
          <w:rFonts w:ascii="宋体" w:hAnsi="宋体"/>
          <w:sz w:val="24"/>
        </w:rPr>
      </w:pPr>
    </w:p>
    <w:p w:rsidR="004D6741" w:rsidRPr="004D6741" w:rsidRDefault="004D6741" w:rsidP="004D6741">
      <w:pPr>
        <w:rPr>
          <w:rFonts w:ascii="宋体" w:hAnsi="宋体"/>
          <w:sz w:val="24"/>
        </w:rPr>
      </w:pPr>
      <w:r w:rsidRPr="004D6741">
        <w:rPr>
          <w:rFonts w:ascii="宋体" w:hAnsi="宋体" w:hint="eastAsia"/>
          <w:sz w:val="24"/>
        </w:rPr>
        <w:t>3．公式</w:t>
      </w:r>
      <w:r w:rsidRPr="004D6741">
        <w:rPr>
          <w:rFonts w:ascii="宋体" w:hAnsi="宋体"/>
          <w:sz w:val="24"/>
        </w:rPr>
        <w:object w:dxaOrig="1800" w:dyaOrig="620">
          <v:shape id="_x0000_i1055" type="#_x0000_t75" style="width:90.35pt;height:31.25pt;mso-position-horizontal-relative:page;mso-position-vertical-relative:page" o:ole="">
            <v:imagedata r:id="rId71" o:title=""/>
          </v:shape>
          <o:OLEObject Type="Embed" ProgID="Equation.3" ShapeID="_x0000_i1055" DrawAspect="Content" ObjectID="_1463043889" r:id="rId72"/>
        </w:object>
      </w:r>
      <w:r w:rsidRPr="004D6741">
        <w:rPr>
          <w:rFonts w:ascii="宋体" w:hAnsi="宋体" w:hint="eastAsia"/>
          <w:sz w:val="24"/>
        </w:rPr>
        <w:t>说明了什么问题？</w:t>
      </w:r>
    </w:p>
    <w:p w:rsidR="004D6741" w:rsidRPr="004D6741" w:rsidRDefault="004D6741" w:rsidP="004D6741">
      <w:pPr>
        <w:rPr>
          <w:rFonts w:ascii="宋体" w:hAnsi="宋体"/>
          <w:sz w:val="24"/>
        </w:rPr>
      </w:pPr>
      <w:r w:rsidRPr="004D6741">
        <w:rPr>
          <w:rFonts w:ascii="宋体" w:hAnsi="宋体" w:hint="eastAsia"/>
          <w:sz w:val="24"/>
        </w:rPr>
        <w:t>答：说明了变截面管流中，气体速度与通道截面积的关系。（1分）</w:t>
      </w:r>
    </w:p>
    <w:p w:rsidR="004D6741" w:rsidRPr="004D6741" w:rsidRDefault="004D6741" w:rsidP="004D6741">
      <w:pPr>
        <w:rPr>
          <w:rFonts w:ascii="宋体" w:hAnsi="宋体"/>
          <w:sz w:val="24"/>
        </w:rPr>
      </w:pPr>
      <w:r w:rsidRPr="004D6741">
        <w:rPr>
          <w:rFonts w:ascii="宋体" w:hAnsi="宋体" w:hint="eastAsia"/>
          <w:sz w:val="24"/>
        </w:rPr>
        <w:t>如要满足</w:t>
      </w:r>
      <w:r w:rsidRPr="004D6741">
        <w:rPr>
          <w:rFonts w:ascii="宋体" w:hAnsi="宋体"/>
          <w:sz w:val="24"/>
        </w:rPr>
        <w:object w:dxaOrig="720" w:dyaOrig="620">
          <v:shape id="_x0000_i1056" type="#_x0000_t75" style="width:36pt;height:31.25pt;mso-position-horizontal-relative:page;mso-position-vertical-relative:page" o:ole="">
            <v:imagedata r:id="rId73" o:title=""/>
          </v:shape>
          <o:OLEObject Type="Embed" ProgID="Equation.3" ShapeID="_x0000_i1056" DrawAspect="Content" ObjectID="_1463043890" r:id="rId74"/>
        </w:object>
      </w:r>
      <w:r w:rsidRPr="004D6741">
        <w:rPr>
          <w:rFonts w:ascii="宋体" w:hAnsi="宋体" w:hint="eastAsia"/>
          <w:sz w:val="24"/>
        </w:rPr>
        <w:t xml:space="preserve"> 即气体流经通道，速度增加，则当</w:t>
      </w:r>
      <w:r w:rsidRPr="004D6741">
        <w:rPr>
          <w:rFonts w:ascii="宋体" w:hAnsi="宋体"/>
          <w:sz w:val="24"/>
        </w:rPr>
        <w:object w:dxaOrig="739" w:dyaOrig="280">
          <v:shape id="_x0000_i1057" type="#_x0000_t75" style="width:36.7pt;height:14.25pt;mso-position-horizontal-relative:page;mso-position-vertical-relative:page" o:ole="">
            <v:imagedata r:id="rId75" o:title=""/>
          </v:shape>
          <o:OLEObject Type="Embed" ProgID="Equation.3" ShapeID="_x0000_i1057" DrawAspect="Content" ObjectID="_1463043891" r:id="rId76"/>
        </w:object>
      </w:r>
      <w:r w:rsidRPr="004D6741">
        <w:rPr>
          <w:rFonts w:ascii="宋体" w:hAnsi="宋体" w:hint="eastAsia"/>
          <w:sz w:val="24"/>
        </w:rPr>
        <w:t>时，</w:t>
      </w:r>
      <w:r w:rsidRPr="004D6741">
        <w:rPr>
          <w:rFonts w:ascii="宋体" w:hAnsi="宋体"/>
          <w:sz w:val="24"/>
        </w:rPr>
        <w:t xml:space="preserve"> </w:t>
      </w:r>
      <w:r w:rsidRPr="004D6741">
        <w:rPr>
          <w:rFonts w:ascii="宋体" w:hAnsi="宋体"/>
          <w:sz w:val="24"/>
        </w:rPr>
        <w:object w:dxaOrig="780" w:dyaOrig="640">
          <v:shape id="_x0000_i1058" type="#_x0000_t75" style="width:38.7pt;height:31.9pt;mso-position-horizontal-relative:page;mso-position-vertical-relative:page" o:ole="">
            <v:imagedata r:id="rId77" o:title=""/>
          </v:shape>
          <o:OLEObject Type="Embed" ProgID="Equation.3" ShapeID="_x0000_i1058" DrawAspect="Content" ObjectID="_1463043892" r:id="rId78"/>
        </w:object>
      </w:r>
      <w:r w:rsidRPr="004D6741">
        <w:rPr>
          <w:rFonts w:ascii="宋体" w:hAnsi="宋体" w:hint="eastAsia"/>
          <w:sz w:val="24"/>
        </w:rPr>
        <w:t>，应采用渐缩喷管；（2分）而当</w:t>
      </w:r>
      <w:r w:rsidRPr="004D6741">
        <w:rPr>
          <w:rFonts w:ascii="宋体" w:hAnsi="宋体"/>
          <w:sz w:val="24"/>
        </w:rPr>
        <w:object w:dxaOrig="739" w:dyaOrig="280">
          <v:shape id="_x0000_i1059" type="#_x0000_t75" style="width:36.7pt;height:14.25pt;mso-position-horizontal-relative:page;mso-position-vertical-relative:page" o:ole="">
            <v:imagedata r:id="rId79" o:title=""/>
          </v:shape>
          <o:OLEObject Type="Embed" ProgID="Equation.3" ShapeID="_x0000_i1059" DrawAspect="Content" ObjectID="_1463043893" r:id="rId80"/>
        </w:object>
      </w:r>
      <w:r w:rsidRPr="004D6741">
        <w:rPr>
          <w:rFonts w:ascii="宋体" w:hAnsi="宋体" w:hint="eastAsia"/>
          <w:sz w:val="24"/>
        </w:rPr>
        <w:t>时，</w:t>
      </w:r>
      <w:r w:rsidRPr="004D6741">
        <w:rPr>
          <w:rFonts w:ascii="宋体" w:hAnsi="宋体"/>
          <w:sz w:val="24"/>
        </w:rPr>
        <w:object w:dxaOrig="740" w:dyaOrig="620">
          <v:shape id="_x0000_i1060" type="#_x0000_t75" style="width:36.7pt;height:31.25pt;mso-position-horizontal-relative:page;mso-position-vertical-relative:page" o:ole="">
            <v:imagedata r:id="rId81" o:title=""/>
          </v:shape>
          <o:OLEObject Type="Embed" ProgID="Equation.3" ShapeID="_x0000_i1060" DrawAspect="Content" ObjectID="_1463043894" r:id="rId82"/>
        </w:object>
      </w:r>
      <w:r w:rsidRPr="004D6741">
        <w:rPr>
          <w:rFonts w:ascii="宋体" w:hAnsi="宋体" w:hint="eastAsia"/>
          <w:sz w:val="24"/>
        </w:rPr>
        <w:t>应</w:t>
      </w:r>
      <w:proofErr w:type="gramStart"/>
      <w:r w:rsidRPr="004D6741">
        <w:rPr>
          <w:rFonts w:ascii="宋体" w:hAnsi="宋体" w:hint="eastAsia"/>
          <w:sz w:val="24"/>
        </w:rPr>
        <w:t>采用渐扩喷管</w:t>
      </w:r>
      <w:proofErr w:type="gramEnd"/>
      <w:r w:rsidRPr="004D6741">
        <w:rPr>
          <w:rFonts w:ascii="宋体" w:hAnsi="宋体" w:hint="eastAsia"/>
          <w:sz w:val="24"/>
        </w:rPr>
        <w:t>；（2分）</w:t>
      </w:r>
      <w:r w:rsidRPr="004D6741">
        <w:rPr>
          <w:rFonts w:ascii="宋体" w:hAnsi="宋体"/>
          <w:sz w:val="24"/>
        </w:rPr>
        <w:object w:dxaOrig="739" w:dyaOrig="280">
          <v:shape id="_x0000_i1061" type="#_x0000_t75" style="width:36.7pt;height:14.25pt;mso-position-horizontal-relative:page;mso-position-vertical-relative:page" o:ole="">
            <v:imagedata r:id="rId83" o:title=""/>
          </v:shape>
          <o:OLEObject Type="Embed" ProgID="Equation.3" ShapeID="_x0000_i1061" DrawAspect="Content" ObjectID="_1463043895" r:id="rId84"/>
        </w:object>
      </w:r>
      <w:r w:rsidRPr="004D6741">
        <w:rPr>
          <w:rFonts w:ascii="宋体" w:hAnsi="宋体" w:hint="eastAsia"/>
          <w:sz w:val="24"/>
        </w:rPr>
        <w:t xml:space="preserve">时， </w:t>
      </w:r>
      <w:r w:rsidRPr="004D6741">
        <w:rPr>
          <w:rFonts w:ascii="宋体" w:hAnsi="宋体"/>
          <w:sz w:val="24"/>
        </w:rPr>
        <w:object w:dxaOrig="740" w:dyaOrig="620">
          <v:shape id="_x0000_i1062" type="#_x0000_t75" style="width:36.7pt;height:31.25pt;mso-position-horizontal-relative:page;mso-position-vertical-relative:page" o:ole="">
            <v:imagedata r:id="rId85" o:title=""/>
          </v:shape>
          <o:OLEObject Type="Embed" ProgID="Equation.3" ShapeID="_x0000_i1062" DrawAspect="Content" ObjectID="_1463043896" r:id="rId86"/>
        </w:object>
      </w:r>
      <w:r w:rsidRPr="004D6741">
        <w:rPr>
          <w:rFonts w:ascii="宋体" w:hAnsi="宋体" w:hint="eastAsia"/>
          <w:sz w:val="24"/>
        </w:rPr>
        <w:t>，喉部。（1分）</w:t>
      </w:r>
    </w:p>
    <w:p w:rsidR="004D6741" w:rsidRPr="004D6741" w:rsidRDefault="004D6741" w:rsidP="004D6741">
      <w:pPr>
        <w:rPr>
          <w:rFonts w:ascii="宋体" w:hAnsi="宋体"/>
          <w:sz w:val="24"/>
        </w:rPr>
      </w:pPr>
      <w:r w:rsidRPr="004D6741">
        <w:rPr>
          <w:rFonts w:ascii="宋体" w:hAnsi="宋体" w:hint="eastAsia"/>
          <w:sz w:val="24"/>
        </w:rPr>
        <w:t>4．公式</w:t>
      </w:r>
      <w:r w:rsidRPr="004D6741">
        <w:rPr>
          <w:rFonts w:ascii="宋体" w:hAnsi="宋体"/>
          <w:sz w:val="24"/>
        </w:rPr>
        <w:object w:dxaOrig="860" w:dyaOrig="360">
          <v:shape id="_x0000_i1063" type="#_x0000_t75" style="width:42.8pt;height:18.35pt;mso-position-horizontal-relative:page;mso-position-vertical-relative:page" o:ole="">
            <v:imagedata r:id="rId87" o:title=""/>
          </v:shape>
          <o:OLEObject Type="Embed" ProgID="Equation.3" ShapeID="_x0000_i1063" DrawAspect="Content" ObjectID="_1463043897" r:id="rId88"/>
        </w:object>
      </w:r>
      <w:r w:rsidRPr="004D6741">
        <w:rPr>
          <w:rFonts w:ascii="宋体" w:hAnsi="宋体" w:hint="eastAsia"/>
          <w:sz w:val="24"/>
        </w:rPr>
        <w:t>，适用于什么场合，有何含义？</w:t>
      </w:r>
    </w:p>
    <w:p w:rsidR="004D6741" w:rsidRPr="004D6741" w:rsidRDefault="004D6741" w:rsidP="004D6741">
      <w:pPr>
        <w:rPr>
          <w:rFonts w:ascii="宋体" w:hAnsi="宋体"/>
          <w:sz w:val="24"/>
        </w:rPr>
      </w:pPr>
      <w:r w:rsidRPr="004D6741">
        <w:rPr>
          <w:rFonts w:ascii="宋体" w:hAnsi="宋体" w:hint="eastAsia"/>
          <w:sz w:val="24"/>
        </w:rPr>
        <w:t>答：适用于定常流动，（1分）不可压流体。（1分）它表明流场中三个方向的分速度沿各自坐标轴的变化</w:t>
      </w:r>
      <w:proofErr w:type="gramStart"/>
      <w:r w:rsidRPr="004D6741">
        <w:rPr>
          <w:rFonts w:ascii="宋体" w:hAnsi="宋体" w:hint="eastAsia"/>
          <w:sz w:val="24"/>
        </w:rPr>
        <w:t>率相互</w:t>
      </w:r>
      <w:proofErr w:type="gramEnd"/>
      <w:r w:rsidRPr="004D6741">
        <w:rPr>
          <w:rFonts w:ascii="宋体" w:hAnsi="宋体" w:hint="eastAsia"/>
          <w:sz w:val="24"/>
        </w:rPr>
        <w:t>约束，不能随意变化。亦可说，流体在</w:t>
      </w:r>
      <w:proofErr w:type="spellStart"/>
      <w:r w:rsidRPr="004D6741">
        <w:rPr>
          <w:rFonts w:ascii="宋体" w:hAnsi="宋体"/>
          <w:sz w:val="24"/>
        </w:rPr>
        <w:t>x,y,z</w:t>
      </w:r>
      <w:proofErr w:type="spellEnd"/>
      <w:r w:rsidRPr="004D6741">
        <w:rPr>
          <w:rFonts w:ascii="宋体" w:hAnsi="宋体"/>
          <w:sz w:val="24"/>
        </w:rPr>
        <w:t xml:space="preserve"> </w:t>
      </w:r>
      <w:proofErr w:type="gramStart"/>
      <w:r w:rsidRPr="004D6741">
        <w:rPr>
          <w:rFonts w:ascii="宋体" w:hAnsi="宋体" w:hint="eastAsia"/>
          <w:sz w:val="24"/>
        </w:rPr>
        <w:t>三方向</w:t>
      </w:r>
      <w:proofErr w:type="gramEnd"/>
      <w:r w:rsidRPr="004D6741">
        <w:rPr>
          <w:rFonts w:ascii="宋体" w:hAnsi="宋体" w:hint="eastAsia"/>
          <w:sz w:val="24"/>
        </w:rPr>
        <w:t>上的变形速率之和等于零。即在流动过程中不可压流体的形状虽有变化，但流体体积保持不变。（4分）</w:t>
      </w:r>
      <w:bookmarkStart w:id="0" w:name="_GoBack"/>
      <w:bookmarkEnd w:id="0"/>
    </w:p>
    <w:p w:rsidR="004D6741" w:rsidRPr="00D33A91" w:rsidRDefault="004D6741" w:rsidP="00D33A91">
      <w:pPr>
        <w:rPr>
          <w:rFonts w:ascii="宋体" w:hAnsi="宋体"/>
          <w:sz w:val="24"/>
        </w:rPr>
      </w:pPr>
    </w:p>
    <w:p w:rsidR="00D33A91" w:rsidRPr="00D33A91" w:rsidRDefault="00D33A91" w:rsidP="00D33A91">
      <w:pPr>
        <w:rPr>
          <w:rFonts w:ascii="宋体" w:hAnsi="宋体"/>
          <w:sz w:val="24"/>
        </w:rPr>
      </w:pPr>
    </w:p>
    <w:sectPr w:rsidR="00D33A91" w:rsidRPr="00D3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6E6" w:rsidRDefault="00B216E6" w:rsidP="003C2AC2">
      <w:r>
        <w:separator/>
      </w:r>
    </w:p>
  </w:endnote>
  <w:endnote w:type="continuationSeparator" w:id="0">
    <w:p w:rsidR="00B216E6" w:rsidRDefault="00B216E6" w:rsidP="003C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6E6" w:rsidRDefault="00B216E6" w:rsidP="003C2AC2">
      <w:r>
        <w:separator/>
      </w:r>
    </w:p>
  </w:footnote>
  <w:footnote w:type="continuationSeparator" w:id="0">
    <w:p w:rsidR="00B216E6" w:rsidRDefault="00B216E6" w:rsidP="003C2A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D"/>
    <w:multiLevelType w:val="multilevel"/>
    <w:tmpl w:val="0000000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15"/>
    <w:multiLevelType w:val="multilevel"/>
    <w:tmpl w:val="00000015"/>
    <w:lvl w:ilvl="0">
      <w:start w:val="1"/>
      <w:numFmt w:val="decimal"/>
      <w:lvlText w:val="%1．"/>
      <w:lvlJc w:val="left"/>
      <w:pPr>
        <w:tabs>
          <w:tab w:val="num" w:pos="720"/>
        </w:tabs>
        <w:ind w:left="720" w:hanging="720"/>
      </w:pPr>
      <w:rPr>
        <w:rFonts w:hint="default"/>
      </w:rPr>
    </w:lvl>
    <w:lvl w:ilvl="1">
      <w:start w:val="2"/>
      <w:numFmt w:val="japaneseCounting"/>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74BF170D"/>
    <w:multiLevelType w:val="hybridMultilevel"/>
    <w:tmpl w:val="D16EFBDA"/>
    <w:lvl w:ilvl="0" w:tplc="FA9A7D2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C9"/>
    <w:rsid w:val="000351C1"/>
    <w:rsid w:val="003C2AC2"/>
    <w:rsid w:val="004373AB"/>
    <w:rsid w:val="004D6741"/>
    <w:rsid w:val="005E1996"/>
    <w:rsid w:val="008557A4"/>
    <w:rsid w:val="00B216E6"/>
    <w:rsid w:val="00BE249B"/>
    <w:rsid w:val="00C54CE4"/>
    <w:rsid w:val="00D131C9"/>
    <w:rsid w:val="00D33A91"/>
    <w:rsid w:val="00E45A86"/>
    <w:rsid w:val="00E96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AC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AC2"/>
    <w:rPr>
      <w:sz w:val="18"/>
      <w:szCs w:val="18"/>
    </w:rPr>
  </w:style>
  <w:style w:type="paragraph" w:styleId="a4">
    <w:name w:val="footer"/>
    <w:basedOn w:val="a"/>
    <w:link w:val="Char0"/>
    <w:uiPriority w:val="99"/>
    <w:unhideWhenUsed/>
    <w:rsid w:val="003C2AC2"/>
    <w:pPr>
      <w:tabs>
        <w:tab w:val="center" w:pos="4153"/>
        <w:tab w:val="right" w:pos="8306"/>
      </w:tabs>
      <w:snapToGrid w:val="0"/>
      <w:jc w:val="left"/>
    </w:pPr>
    <w:rPr>
      <w:sz w:val="18"/>
      <w:szCs w:val="18"/>
    </w:rPr>
  </w:style>
  <w:style w:type="character" w:customStyle="1" w:styleId="Char0">
    <w:name w:val="页脚 Char"/>
    <w:basedOn w:val="a0"/>
    <w:link w:val="a4"/>
    <w:uiPriority w:val="99"/>
    <w:rsid w:val="003C2AC2"/>
    <w:rPr>
      <w:sz w:val="18"/>
      <w:szCs w:val="18"/>
    </w:rPr>
  </w:style>
  <w:style w:type="paragraph" w:styleId="a5">
    <w:name w:val="List Paragraph"/>
    <w:basedOn w:val="a"/>
    <w:qFormat/>
    <w:rsid w:val="003C2AC2"/>
    <w:pPr>
      <w:ind w:firstLineChars="200" w:firstLine="420"/>
    </w:pPr>
  </w:style>
  <w:style w:type="character" w:styleId="a6">
    <w:name w:val="Hyperlink"/>
    <w:rsid w:val="003C2AC2"/>
    <w:rPr>
      <w:color w:val="0000FF"/>
      <w:u w:val="single"/>
    </w:rPr>
  </w:style>
  <w:style w:type="paragraph" w:styleId="a7">
    <w:name w:val="Body Text"/>
    <w:basedOn w:val="a"/>
    <w:link w:val="Char1"/>
    <w:uiPriority w:val="99"/>
    <w:semiHidden/>
    <w:unhideWhenUsed/>
    <w:rsid w:val="00E96A20"/>
    <w:pPr>
      <w:spacing w:after="120"/>
    </w:pPr>
  </w:style>
  <w:style w:type="character" w:customStyle="1" w:styleId="Char1">
    <w:name w:val="正文文本 Char"/>
    <w:basedOn w:val="a0"/>
    <w:link w:val="a7"/>
    <w:uiPriority w:val="99"/>
    <w:semiHidden/>
    <w:rsid w:val="00E96A20"/>
    <w:rPr>
      <w:rFonts w:ascii="Times New Roman" w:eastAsia="宋体" w:hAnsi="Times New Roman" w:cs="Times New Roman"/>
      <w:szCs w:val="24"/>
    </w:rPr>
  </w:style>
  <w:style w:type="paragraph" w:styleId="a8">
    <w:name w:val="Body Text First Indent"/>
    <w:basedOn w:val="a"/>
    <w:link w:val="Char2"/>
    <w:rsid w:val="00E96A20"/>
    <w:pPr>
      <w:ind w:firstLineChars="200" w:firstLine="498"/>
    </w:pPr>
    <w:rPr>
      <w:sz w:val="24"/>
      <w:szCs w:val="20"/>
    </w:rPr>
  </w:style>
  <w:style w:type="character" w:customStyle="1" w:styleId="Char2">
    <w:name w:val="正文首行缩进 Char"/>
    <w:basedOn w:val="Char1"/>
    <w:link w:val="a8"/>
    <w:rsid w:val="00E96A20"/>
    <w:rPr>
      <w:rFonts w:ascii="Times New Roman" w:eastAsia="宋体" w:hAnsi="Times New Roman" w:cs="Times New Roman"/>
      <w:sz w:val="24"/>
      <w:szCs w:val="20"/>
    </w:rPr>
  </w:style>
  <w:style w:type="paragraph" w:styleId="a9">
    <w:name w:val="Plain Text"/>
    <w:basedOn w:val="a"/>
    <w:link w:val="Char3"/>
    <w:rsid w:val="004D6741"/>
    <w:rPr>
      <w:rFonts w:ascii="宋体" w:hAnsi="Courier New" w:cs="Courier New"/>
      <w:szCs w:val="21"/>
    </w:rPr>
  </w:style>
  <w:style w:type="character" w:customStyle="1" w:styleId="Char3">
    <w:name w:val="纯文本 Char"/>
    <w:basedOn w:val="a0"/>
    <w:link w:val="a9"/>
    <w:rsid w:val="004D6741"/>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AC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AC2"/>
    <w:rPr>
      <w:sz w:val="18"/>
      <w:szCs w:val="18"/>
    </w:rPr>
  </w:style>
  <w:style w:type="paragraph" w:styleId="a4">
    <w:name w:val="footer"/>
    <w:basedOn w:val="a"/>
    <w:link w:val="Char0"/>
    <w:uiPriority w:val="99"/>
    <w:unhideWhenUsed/>
    <w:rsid w:val="003C2AC2"/>
    <w:pPr>
      <w:tabs>
        <w:tab w:val="center" w:pos="4153"/>
        <w:tab w:val="right" w:pos="8306"/>
      </w:tabs>
      <w:snapToGrid w:val="0"/>
      <w:jc w:val="left"/>
    </w:pPr>
    <w:rPr>
      <w:sz w:val="18"/>
      <w:szCs w:val="18"/>
    </w:rPr>
  </w:style>
  <w:style w:type="character" w:customStyle="1" w:styleId="Char0">
    <w:name w:val="页脚 Char"/>
    <w:basedOn w:val="a0"/>
    <w:link w:val="a4"/>
    <w:uiPriority w:val="99"/>
    <w:rsid w:val="003C2AC2"/>
    <w:rPr>
      <w:sz w:val="18"/>
      <w:szCs w:val="18"/>
    </w:rPr>
  </w:style>
  <w:style w:type="paragraph" w:styleId="a5">
    <w:name w:val="List Paragraph"/>
    <w:basedOn w:val="a"/>
    <w:qFormat/>
    <w:rsid w:val="003C2AC2"/>
    <w:pPr>
      <w:ind w:firstLineChars="200" w:firstLine="420"/>
    </w:pPr>
  </w:style>
  <w:style w:type="character" w:styleId="a6">
    <w:name w:val="Hyperlink"/>
    <w:rsid w:val="003C2AC2"/>
    <w:rPr>
      <w:color w:val="0000FF"/>
      <w:u w:val="single"/>
    </w:rPr>
  </w:style>
  <w:style w:type="paragraph" w:styleId="a7">
    <w:name w:val="Body Text"/>
    <w:basedOn w:val="a"/>
    <w:link w:val="Char1"/>
    <w:uiPriority w:val="99"/>
    <w:semiHidden/>
    <w:unhideWhenUsed/>
    <w:rsid w:val="00E96A20"/>
    <w:pPr>
      <w:spacing w:after="120"/>
    </w:pPr>
  </w:style>
  <w:style w:type="character" w:customStyle="1" w:styleId="Char1">
    <w:name w:val="正文文本 Char"/>
    <w:basedOn w:val="a0"/>
    <w:link w:val="a7"/>
    <w:uiPriority w:val="99"/>
    <w:semiHidden/>
    <w:rsid w:val="00E96A20"/>
    <w:rPr>
      <w:rFonts w:ascii="Times New Roman" w:eastAsia="宋体" w:hAnsi="Times New Roman" w:cs="Times New Roman"/>
      <w:szCs w:val="24"/>
    </w:rPr>
  </w:style>
  <w:style w:type="paragraph" w:styleId="a8">
    <w:name w:val="Body Text First Indent"/>
    <w:basedOn w:val="a"/>
    <w:link w:val="Char2"/>
    <w:rsid w:val="00E96A20"/>
    <w:pPr>
      <w:ind w:firstLineChars="200" w:firstLine="498"/>
    </w:pPr>
    <w:rPr>
      <w:sz w:val="24"/>
      <w:szCs w:val="20"/>
    </w:rPr>
  </w:style>
  <w:style w:type="character" w:customStyle="1" w:styleId="Char2">
    <w:name w:val="正文首行缩进 Char"/>
    <w:basedOn w:val="Char1"/>
    <w:link w:val="a8"/>
    <w:rsid w:val="00E96A20"/>
    <w:rPr>
      <w:rFonts w:ascii="Times New Roman" w:eastAsia="宋体" w:hAnsi="Times New Roman" w:cs="Times New Roman"/>
      <w:sz w:val="24"/>
      <w:szCs w:val="20"/>
    </w:rPr>
  </w:style>
  <w:style w:type="paragraph" w:styleId="a9">
    <w:name w:val="Plain Text"/>
    <w:basedOn w:val="a"/>
    <w:link w:val="Char3"/>
    <w:rsid w:val="004D6741"/>
    <w:rPr>
      <w:rFonts w:ascii="宋体" w:hAnsi="Courier New" w:cs="Courier New"/>
      <w:szCs w:val="21"/>
    </w:rPr>
  </w:style>
  <w:style w:type="character" w:customStyle="1" w:styleId="Char3">
    <w:name w:val="纯文本 Char"/>
    <w:basedOn w:val="a0"/>
    <w:link w:val="a9"/>
    <w:rsid w:val="004D674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image" Target="media/image15.wmf"/><Relationship Id="rId47" Type="http://schemas.openxmlformats.org/officeDocument/2006/relationships/oleObject" Target="embeddings/oleObject18.bin"/><Relationship Id="rId50" Type="http://schemas.openxmlformats.org/officeDocument/2006/relationships/image" Target="media/image19.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9.wmf"/><Relationship Id="rId2" Type="http://schemas.openxmlformats.org/officeDocument/2006/relationships/styles" Target="styles.xml"/><Relationship Id="rId16" Type="http://schemas.openxmlformats.org/officeDocument/2006/relationships/hyperlink" Target="http://baike.soso.com/v411661.htm?ch=ch.bk.innerlink" TargetMode="External"/><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yperlink" Target="http://wiki.zhulong.com/baike/detail.asp?t=&#27969;&#32447;" TargetMode="External"/><Relationship Id="rId40" Type="http://schemas.openxmlformats.org/officeDocument/2006/relationships/image" Target="media/image14.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oleObject" Target="embeddings/oleObject32.bin"/><Relationship Id="rId79" Type="http://schemas.openxmlformats.org/officeDocument/2006/relationships/image" Target="media/image33.wmf"/><Relationship Id="rId87" Type="http://schemas.openxmlformats.org/officeDocument/2006/relationships/image" Target="media/image37.wmf"/><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oleObject" Target="embeddings/oleObject36.bin"/><Relationship Id="rId90" Type="http://schemas.openxmlformats.org/officeDocument/2006/relationships/theme" Target="theme/theme1.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yperlink" Target="http://wenwen.soso.com/z/Search.e?sp=S%E9%87%8D%E5%8A%9B%E5%8A%A0%E9%80%9F%E5%BA%A6&amp;ch=w.search.yjjlink&amp;cid=w.search.yjjlink" TargetMode="External"/><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6.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6.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hyperlink" Target="http://baike.soso.com/v405945.htm?ch=ch.bk.innerlink" TargetMode="External"/><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oleObject" Target="embeddings/oleObject30.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hyperlink" Target="http://wiki.zhulong.com/baike/detail.asp?t=&#27969;&#32447;" TargetMode="External"/><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7.bin"/><Relationship Id="rId73" Type="http://schemas.openxmlformats.org/officeDocument/2006/relationships/image" Target="media/image30.wmf"/><Relationship Id="rId78" Type="http://schemas.openxmlformats.org/officeDocument/2006/relationships/oleObject" Target="embeddings/oleObject34.bin"/><Relationship Id="rId81" Type="http://schemas.openxmlformats.org/officeDocument/2006/relationships/image" Target="media/image34.wmf"/><Relationship Id="rId86" Type="http://schemas.openxmlformats.org/officeDocument/2006/relationships/oleObject" Target="embeddings/oleObject3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2014-05-31T03:43:00Z</dcterms:created>
  <dcterms:modified xsi:type="dcterms:W3CDTF">2014-05-31T04:17:00Z</dcterms:modified>
</cp:coreProperties>
</file>